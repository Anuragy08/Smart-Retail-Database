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36894639"/>
        <w:docPartObj>
          <w:docPartGallery w:val="Cover Pages"/>
          <w:docPartUnique/>
        </w:docPartObj>
      </w:sdtPr>
      <w:sdtEndPr>
        <w:rPr>
          <w:b/>
          <w:bCs/>
        </w:rPr>
      </w:sdtEndPr>
      <w:sdtContent>
        <w:p w14:paraId="29775560" w14:textId="21C07974" w:rsidR="000947A1" w:rsidRDefault="000947A1">
          <w:r>
            <w:rPr>
              <w:noProof/>
            </w:rPr>
            <mc:AlternateContent>
              <mc:Choice Requires="wpg">
                <w:drawing>
                  <wp:anchor distT="0" distB="0" distL="114300" distR="114300" simplePos="0" relativeHeight="251662336" behindDoc="0" locked="0" layoutInCell="1" allowOverlap="1" wp14:anchorId="6213103A" wp14:editId="10625E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AD27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CD883D" wp14:editId="6FF063A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6291A" w14:textId="1EB497AD" w:rsidR="000947A1" w:rsidRDefault="00E45EDE">
                                <w:pPr>
                                  <w:pStyle w:val="NoSpacing"/>
                                  <w:jc w:val="right"/>
                                  <w:rPr>
                                    <w:color w:val="595959" w:themeColor="text1" w:themeTint="A6"/>
                                    <w:sz w:val="18"/>
                                    <w:szCs w:val="18"/>
                                  </w:rPr>
                                </w:pPr>
                                <w:r w:rsidRPr="00E45EDE">
                                  <w:rPr>
                                    <w:noProof/>
                                    <w:color w:val="595959" w:themeColor="text1" w:themeTint="A6"/>
                                    <w:sz w:val="18"/>
                                    <w:szCs w:val="18"/>
                                  </w:rPr>
                                  <w:drawing>
                                    <wp:inline distT="0" distB="0" distL="0" distR="0" wp14:anchorId="7C0F614A" wp14:editId="4CA947B4">
                                      <wp:extent cx="2979420" cy="617220"/>
                                      <wp:effectExtent l="0" t="0" r="0" b="0"/>
                                      <wp:docPr id="1811085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617220"/>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CD883D"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BB6291A" w14:textId="1EB497AD" w:rsidR="000947A1" w:rsidRDefault="00E45EDE">
                          <w:pPr>
                            <w:pStyle w:val="NoSpacing"/>
                            <w:jc w:val="right"/>
                            <w:rPr>
                              <w:color w:val="595959" w:themeColor="text1" w:themeTint="A6"/>
                              <w:sz w:val="18"/>
                              <w:szCs w:val="18"/>
                            </w:rPr>
                          </w:pPr>
                          <w:r w:rsidRPr="00E45EDE">
                            <w:rPr>
                              <w:noProof/>
                              <w:color w:val="595959" w:themeColor="text1" w:themeTint="A6"/>
                              <w:sz w:val="18"/>
                              <w:szCs w:val="18"/>
                            </w:rPr>
                            <w:drawing>
                              <wp:inline distT="0" distB="0" distL="0" distR="0" wp14:anchorId="7C0F614A" wp14:editId="4CA947B4">
                                <wp:extent cx="2979420" cy="617220"/>
                                <wp:effectExtent l="0" t="0" r="0" b="0"/>
                                <wp:docPr id="1811085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617220"/>
                                        </a:xfrm>
                                        <a:prstGeom prst="rect">
                                          <a:avLst/>
                                        </a:prstGeom>
                                        <a:noFill/>
                                        <a:ln>
                                          <a:noFill/>
                                        </a:ln>
                                      </pic:spPr>
                                    </pic:pic>
                                  </a:graphicData>
                                </a:graphic>
                              </wp:inline>
                            </w:drawing>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2CC3AE" wp14:editId="745BD0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26B780" w14:textId="1FA75EC0" w:rsidR="000947A1" w:rsidRDefault="000947A1" w:rsidP="000947A1">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2CC3A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26B780" w14:textId="1FA75EC0" w:rsidR="000947A1" w:rsidRDefault="000947A1" w:rsidP="000947A1">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546344" wp14:editId="1D70CA1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942A2" w14:textId="04C7A4F4" w:rsidR="000947A1" w:rsidRDefault="00000000">
                                <w:pPr>
                                  <w:jc w:val="right"/>
                                  <w:rPr>
                                    <w:color w:val="4F81BD"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947A1" w:rsidRPr="000947A1">
                                      <w:rPr>
                                        <w:caps/>
                                        <w:sz w:val="64"/>
                                        <w:szCs w:val="64"/>
                                      </w:rPr>
                                      <w:t>Smart Retail Database</w:t>
                                    </w:r>
                                  </w:sdtContent>
                                </w:sdt>
                              </w:p>
                              <w:sdt>
                                <w:sdtPr>
                                  <w:rPr>
                                    <w:caps/>
                                    <w:sz w:val="34"/>
                                    <w:szCs w:val="3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0DF3F5" w14:textId="026A8A33" w:rsidR="000947A1" w:rsidRPr="000947A1" w:rsidRDefault="000947A1">
                                    <w:pPr>
                                      <w:jc w:val="right"/>
                                      <w:rPr>
                                        <w:smallCaps/>
                                        <w:sz w:val="34"/>
                                        <w:szCs w:val="34"/>
                                      </w:rPr>
                                    </w:pPr>
                                    <w:r w:rsidRPr="000947A1">
                                      <w:rPr>
                                        <w:caps/>
                                        <w:sz w:val="34"/>
                                        <w:szCs w:val="34"/>
                                      </w:rPr>
                                      <w:t>OPTIMIZING ORDERS, INVENTORY, AND CUSTOMER INSIGHTS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54634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0C942A2" w14:textId="04C7A4F4" w:rsidR="000947A1" w:rsidRDefault="00000000">
                          <w:pPr>
                            <w:jc w:val="right"/>
                            <w:rPr>
                              <w:color w:val="4F81BD"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947A1" w:rsidRPr="000947A1">
                                <w:rPr>
                                  <w:caps/>
                                  <w:sz w:val="64"/>
                                  <w:szCs w:val="64"/>
                                </w:rPr>
                                <w:t>Smart Retail Database</w:t>
                              </w:r>
                            </w:sdtContent>
                          </w:sdt>
                        </w:p>
                        <w:sdt>
                          <w:sdtPr>
                            <w:rPr>
                              <w:caps/>
                              <w:sz w:val="34"/>
                              <w:szCs w:val="3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0DF3F5" w14:textId="026A8A33" w:rsidR="000947A1" w:rsidRPr="000947A1" w:rsidRDefault="000947A1">
                              <w:pPr>
                                <w:jc w:val="right"/>
                                <w:rPr>
                                  <w:smallCaps/>
                                  <w:sz w:val="34"/>
                                  <w:szCs w:val="34"/>
                                </w:rPr>
                              </w:pPr>
                              <w:r w:rsidRPr="000947A1">
                                <w:rPr>
                                  <w:caps/>
                                  <w:sz w:val="34"/>
                                  <w:szCs w:val="34"/>
                                </w:rPr>
                                <w:t>OPTIMIZING ORDERS, INVENTORY, AND CUSTOMER INSIGHTS</w:t>
                              </w:r>
                            </w:p>
                          </w:sdtContent>
                        </w:sdt>
                      </w:txbxContent>
                    </v:textbox>
                    <w10:wrap type="square" anchorx="page" anchory="page"/>
                  </v:shape>
                </w:pict>
              </mc:Fallback>
            </mc:AlternateContent>
          </w:r>
        </w:p>
        <w:p w14:paraId="1F70E7C4" w14:textId="112B7D0D" w:rsidR="000947A1" w:rsidRDefault="000947A1">
          <w:r>
            <w:rPr>
              <w:b/>
              <w:bCs/>
            </w:rPr>
            <w:br w:type="page"/>
          </w:r>
        </w:p>
      </w:sdtContent>
    </w:sdt>
    <w:p w14:paraId="5CF9BF78" w14:textId="21F7FB76" w:rsidR="00582C40" w:rsidRPr="00582C40" w:rsidRDefault="00E45EDE" w:rsidP="00EF31BA">
      <w:pPr>
        <w:pStyle w:val="Heading1"/>
        <w:spacing w:line="480" w:lineRule="auto"/>
        <w:rPr>
          <w:rFonts w:asciiTheme="minorHAnsi" w:hAnsiTheme="minorHAnsi"/>
          <w:color w:val="auto"/>
        </w:rPr>
      </w:pPr>
      <w:r>
        <w:rPr>
          <w:rFonts w:asciiTheme="minorHAnsi" w:hAnsiTheme="minorHAnsi"/>
          <w:color w:val="auto"/>
        </w:rPr>
        <w:lastRenderedPageBreak/>
        <w:t xml:space="preserve">2. </w:t>
      </w:r>
      <w:r w:rsidR="00582C40" w:rsidRPr="00582C40">
        <w:rPr>
          <w:rFonts w:asciiTheme="minorHAnsi" w:hAnsiTheme="minorHAnsi"/>
          <w:color w:val="auto"/>
        </w:rPr>
        <w:t>Abstract</w:t>
      </w:r>
    </w:p>
    <w:p w14:paraId="74334F0F" w14:textId="77777777" w:rsidR="00582C40" w:rsidRDefault="00582C40" w:rsidP="00EF31BA">
      <w:pPr>
        <w:spacing w:line="480" w:lineRule="auto"/>
        <w:ind w:left="720"/>
      </w:pPr>
      <w:r w:rsidRPr="00582C40">
        <w:t>This project aims to design an optimized retail database system to streamline sales, inventory management, and customer engagement. By establishing structured relationships among various entities, the system ensures seamless order processing, accurate stock tracking, and efficient workforce management. The project leverages an Entity-Relationship Diagram (ERD) to illustrate the database structure, highlighting key relationships such as customers and orders, products and categories, and staff and stores. The outcome of this project demonstrates how a well-structured database can enhance business operations, improve decision-making, and drive profitability.</w:t>
      </w:r>
    </w:p>
    <w:p w14:paraId="2C89D5E3" w14:textId="77777777" w:rsidR="00E45EDE" w:rsidRDefault="00E45EDE" w:rsidP="00EF31BA">
      <w:pPr>
        <w:spacing w:line="480" w:lineRule="auto"/>
        <w:ind w:left="720"/>
      </w:pPr>
    </w:p>
    <w:p w14:paraId="7BC4791E" w14:textId="77777777" w:rsidR="00E45EDE" w:rsidRDefault="00E45EDE" w:rsidP="00EF31BA">
      <w:pPr>
        <w:spacing w:line="480" w:lineRule="auto"/>
        <w:ind w:left="720"/>
      </w:pPr>
    </w:p>
    <w:p w14:paraId="0A178432" w14:textId="77777777" w:rsidR="00E45EDE" w:rsidRDefault="00E45EDE" w:rsidP="00EF31BA">
      <w:pPr>
        <w:spacing w:line="480" w:lineRule="auto"/>
        <w:ind w:left="720"/>
      </w:pPr>
    </w:p>
    <w:p w14:paraId="345005E6" w14:textId="77777777" w:rsidR="00E45EDE" w:rsidRDefault="00E45EDE" w:rsidP="00EF31BA">
      <w:pPr>
        <w:spacing w:line="480" w:lineRule="auto"/>
        <w:ind w:left="720"/>
      </w:pPr>
    </w:p>
    <w:p w14:paraId="62C32F44" w14:textId="77777777" w:rsidR="00E45EDE" w:rsidRDefault="00E45EDE" w:rsidP="00EF31BA">
      <w:pPr>
        <w:spacing w:line="480" w:lineRule="auto"/>
        <w:ind w:left="720"/>
      </w:pPr>
    </w:p>
    <w:p w14:paraId="18337E07" w14:textId="77777777" w:rsidR="00E45EDE" w:rsidRDefault="00E45EDE" w:rsidP="00EF31BA">
      <w:pPr>
        <w:spacing w:line="480" w:lineRule="auto"/>
        <w:ind w:left="720"/>
      </w:pPr>
    </w:p>
    <w:p w14:paraId="00FD341D" w14:textId="77777777" w:rsidR="00E45EDE" w:rsidRDefault="00E45EDE" w:rsidP="00EF31BA">
      <w:pPr>
        <w:spacing w:line="480" w:lineRule="auto"/>
        <w:ind w:left="720"/>
      </w:pPr>
    </w:p>
    <w:p w14:paraId="778C538A" w14:textId="77777777" w:rsidR="00E45EDE" w:rsidRDefault="00E45EDE" w:rsidP="00EF31BA">
      <w:pPr>
        <w:spacing w:line="480" w:lineRule="auto"/>
        <w:ind w:left="720"/>
      </w:pPr>
    </w:p>
    <w:p w14:paraId="58C7EFA9" w14:textId="77777777" w:rsidR="00E45EDE" w:rsidRDefault="00E45EDE" w:rsidP="00EF31BA">
      <w:pPr>
        <w:spacing w:line="480" w:lineRule="auto"/>
        <w:ind w:left="720"/>
      </w:pPr>
    </w:p>
    <w:p w14:paraId="4593DE02" w14:textId="77777777" w:rsidR="00E45EDE" w:rsidRDefault="00E45EDE" w:rsidP="00EF31BA">
      <w:pPr>
        <w:spacing w:line="480" w:lineRule="auto"/>
        <w:ind w:left="720"/>
      </w:pPr>
    </w:p>
    <w:p w14:paraId="7D70F1EC" w14:textId="77777777" w:rsidR="00EF31BA" w:rsidRDefault="00EF31BA" w:rsidP="00582C40">
      <w:pPr>
        <w:spacing w:line="360" w:lineRule="auto"/>
        <w:ind w:left="720"/>
      </w:pPr>
    </w:p>
    <w:p w14:paraId="55E6250F" w14:textId="77777777" w:rsidR="00EF31BA" w:rsidRDefault="00EF31BA" w:rsidP="00582C40">
      <w:pPr>
        <w:spacing w:line="360" w:lineRule="auto"/>
        <w:ind w:left="720"/>
      </w:pPr>
    </w:p>
    <w:p w14:paraId="6B6113C3" w14:textId="77777777" w:rsidR="00EF31BA" w:rsidRDefault="00EF31BA" w:rsidP="0028371A">
      <w:pPr>
        <w:spacing w:line="360" w:lineRule="auto"/>
      </w:pPr>
    </w:p>
    <w:p w14:paraId="7BF8099A" w14:textId="3C0BA1F9" w:rsidR="00E45EDE" w:rsidRPr="00E45EDE" w:rsidRDefault="00E45EDE" w:rsidP="00E45EDE">
      <w:pPr>
        <w:pStyle w:val="Heading1"/>
        <w:spacing w:line="480" w:lineRule="auto"/>
        <w:rPr>
          <w:rFonts w:asciiTheme="minorHAnsi" w:hAnsiTheme="minorHAnsi"/>
          <w:color w:val="auto"/>
        </w:rPr>
      </w:pPr>
      <w:r w:rsidRPr="00E45EDE">
        <w:rPr>
          <w:rFonts w:asciiTheme="minorHAnsi" w:hAnsiTheme="minorHAnsi"/>
          <w:color w:val="auto"/>
        </w:rPr>
        <w:lastRenderedPageBreak/>
        <w:t>3. Table of Contents</w:t>
      </w:r>
    </w:p>
    <w:p w14:paraId="75956343" w14:textId="77777777" w:rsidR="00E45EDE" w:rsidRPr="00E45EDE" w:rsidRDefault="00E45EDE" w:rsidP="00E45EDE">
      <w:pPr>
        <w:numPr>
          <w:ilvl w:val="0"/>
          <w:numId w:val="96"/>
        </w:numPr>
        <w:spacing w:line="360" w:lineRule="auto"/>
        <w:rPr>
          <w:lang w:val="en-IN"/>
        </w:rPr>
      </w:pPr>
      <w:r w:rsidRPr="00E45EDE">
        <w:rPr>
          <w:lang w:val="en-IN"/>
        </w:rPr>
        <w:t>Title Page &amp; Cover</w:t>
      </w:r>
    </w:p>
    <w:p w14:paraId="7F0DE72A" w14:textId="2E6D8238" w:rsidR="00E45EDE" w:rsidRPr="00E45EDE" w:rsidRDefault="00E45EDE" w:rsidP="00E45EDE">
      <w:pPr>
        <w:numPr>
          <w:ilvl w:val="0"/>
          <w:numId w:val="96"/>
        </w:numPr>
        <w:spacing w:line="360" w:lineRule="auto"/>
        <w:rPr>
          <w:lang w:val="en-IN"/>
        </w:rPr>
      </w:pPr>
      <w:r w:rsidRPr="00E45EDE">
        <w:rPr>
          <w:lang w:val="en-IN"/>
        </w:rPr>
        <w:t>Abstrac</w:t>
      </w:r>
      <w:r w:rsidR="0028371A">
        <w:rPr>
          <w:lang w:val="en-IN"/>
        </w:rPr>
        <w:t>t     …………………………………………………………………………………………………………………………….…..  1</w:t>
      </w:r>
    </w:p>
    <w:p w14:paraId="536A30C4" w14:textId="77955CC6" w:rsidR="00E45EDE" w:rsidRPr="00E45EDE" w:rsidRDefault="00E45EDE" w:rsidP="00E45EDE">
      <w:pPr>
        <w:numPr>
          <w:ilvl w:val="0"/>
          <w:numId w:val="96"/>
        </w:numPr>
        <w:spacing w:line="360" w:lineRule="auto"/>
        <w:rPr>
          <w:lang w:val="en-IN"/>
        </w:rPr>
      </w:pPr>
      <w:r w:rsidRPr="00E45EDE">
        <w:rPr>
          <w:lang w:val="en-IN"/>
        </w:rPr>
        <w:t>Table of Contents</w:t>
      </w:r>
      <w:r w:rsidR="0028371A">
        <w:rPr>
          <w:lang w:val="en-IN"/>
        </w:rPr>
        <w:t xml:space="preserve">     …………………………………………………………………………………………………………………..  2 </w:t>
      </w:r>
    </w:p>
    <w:p w14:paraId="2BDDA872" w14:textId="41E77768" w:rsidR="00E45EDE" w:rsidRPr="00E45EDE" w:rsidRDefault="00E45EDE" w:rsidP="00E45EDE">
      <w:pPr>
        <w:numPr>
          <w:ilvl w:val="0"/>
          <w:numId w:val="96"/>
        </w:numPr>
        <w:spacing w:line="360" w:lineRule="auto"/>
        <w:rPr>
          <w:lang w:val="en-IN"/>
        </w:rPr>
      </w:pPr>
      <w:r w:rsidRPr="00E45EDE">
        <w:rPr>
          <w:lang w:val="en-IN"/>
        </w:rPr>
        <w:t>Introduction</w:t>
      </w:r>
      <w:r w:rsidR="0028371A">
        <w:rPr>
          <w:lang w:val="en-IN"/>
        </w:rPr>
        <w:t xml:space="preserve">     ………………………………………………………………………………………………………………………….  4</w:t>
      </w:r>
    </w:p>
    <w:p w14:paraId="7193DDB3" w14:textId="356E4B96" w:rsidR="00E45EDE" w:rsidRPr="00E45EDE" w:rsidRDefault="00E45EDE" w:rsidP="00E45EDE">
      <w:pPr>
        <w:numPr>
          <w:ilvl w:val="1"/>
          <w:numId w:val="96"/>
        </w:numPr>
        <w:spacing w:line="360" w:lineRule="auto"/>
        <w:rPr>
          <w:lang w:val="en-IN"/>
        </w:rPr>
      </w:pPr>
      <w:r w:rsidRPr="00E45EDE">
        <w:rPr>
          <w:lang w:val="en-IN"/>
        </w:rPr>
        <w:t>Project Overview &amp; Objectives</w:t>
      </w:r>
      <w:r w:rsidR="0028371A">
        <w:rPr>
          <w:lang w:val="en-IN"/>
        </w:rPr>
        <w:t xml:space="preserve">     …………………………………………………………………………………...  4</w:t>
      </w:r>
    </w:p>
    <w:p w14:paraId="50AD1662" w14:textId="7B0038C4" w:rsidR="00E45EDE" w:rsidRPr="00E45EDE" w:rsidRDefault="00E45EDE" w:rsidP="00E45EDE">
      <w:pPr>
        <w:numPr>
          <w:ilvl w:val="0"/>
          <w:numId w:val="96"/>
        </w:numPr>
        <w:spacing w:line="360" w:lineRule="auto"/>
        <w:rPr>
          <w:lang w:val="en-IN"/>
        </w:rPr>
      </w:pPr>
      <w:r w:rsidRPr="00E45EDE">
        <w:rPr>
          <w:lang w:val="en-IN"/>
        </w:rPr>
        <w:t>Data Description</w:t>
      </w:r>
      <w:r w:rsidR="004B76B6">
        <w:rPr>
          <w:lang w:val="en-IN"/>
        </w:rPr>
        <w:t xml:space="preserve">     ……………………………………………………………………………………………………………………  4</w:t>
      </w:r>
    </w:p>
    <w:p w14:paraId="1B409F45" w14:textId="655B5EF7" w:rsidR="00E45EDE" w:rsidRPr="00E45EDE" w:rsidRDefault="00E45EDE" w:rsidP="008B5D2C">
      <w:pPr>
        <w:pStyle w:val="ListParagraph"/>
        <w:numPr>
          <w:ilvl w:val="0"/>
          <w:numId w:val="97"/>
        </w:numPr>
        <w:spacing w:line="360" w:lineRule="auto"/>
        <w:rPr>
          <w:lang w:val="en-IN"/>
        </w:rPr>
      </w:pPr>
      <w:r w:rsidRPr="00E45EDE">
        <w:rPr>
          <w:lang w:val="en-IN"/>
        </w:rPr>
        <w:t>Dataset Source &amp; Acquisition</w:t>
      </w:r>
      <w:r w:rsidR="004B76B6">
        <w:rPr>
          <w:lang w:val="en-IN"/>
        </w:rPr>
        <w:t xml:space="preserve">     ……………………………………………………………………………………...  4</w:t>
      </w:r>
    </w:p>
    <w:p w14:paraId="1D43DAD4" w14:textId="45680EAE" w:rsidR="00E45EDE" w:rsidRPr="00E45EDE" w:rsidRDefault="00E45EDE" w:rsidP="008B5D2C">
      <w:pPr>
        <w:pStyle w:val="ListParagraph"/>
        <w:numPr>
          <w:ilvl w:val="0"/>
          <w:numId w:val="97"/>
        </w:numPr>
        <w:spacing w:line="360" w:lineRule="auto"/>
        <w:rPr>
          <w:lang w:val="en-IN"/>
        </w:rPr>
      </w:pPr>
      <w:r w:rsidRPr="00E45EDE">
        <w:rPr>
          <w:lang w:val="en-IN"/>
        </w:rPr>
        <w:t>Dataset Characteristic</w:t>
      </w:r>
      <w:r w:rsidR="004B76B6">
        <w:rPr>
          <w:lang w:val="en-IN"/>
        </w:rPr>
        <w:t xml:space="preserve">     ………………………………………………………………………………………………..  4</w:t>
      </w:r>
    </w:p>
    <w:p w14:paraId="4F2EC949" w14:textId="5CAC4AD7" w:rsidR="00E45EDE" w:rsidRPr="00E45EDE" w:rsidRDefault="00E45EDE" w:rsidP="00E45EDE">
      <w:pPr>
        <w:numPr>
          <w:ilvl w:val="0"/>
          <w:numId w:val="96"/>
        </w:numPr>
        <w:spacing w:line="360" w:lineRule="auto"/>
        <w:rPr>
          <w:lang w:val="en-IN"/>
        </w:rPr>
      </w:pPr>
      <w:r w:rsidRPr="00E45EDE">
        <w:rPr>
          <w:lang w:val="en-IN"/>
        </w:rPr>
        <w:t>Methodology</w:t>
      </w:r>
      <w:r w:rsidR="004B76B6">
        <w:rPr>
          <w:lang w:val="en-IN"/>
        </w:rPr>
        <w:t xml:space="preserve">    ………………………………………………………………………………………………………………………….  5</w:t>
      </w:r>
    </w:p>
    <w:p w14:paraId="1895E9FD" w14:textId="0EB574AD" w:rsidR="004B76B6" w:rsidRDefault="004B76B6" w:rsidP="004B76B6">
      <w:pPr>
        <w:pStyle w:val="ListParagraph"/>
        <w:numPr>
          <w:ilvl w:val="0"/>
          <w:numId w:val="97"/>
        </w:numPr>
        <w:spacing w:line="360" w:lineRule="auto"/>
        <w:rPr>
          <w:lang w:val="en-IN"/>
        </w:rPr>
      </w:pPr>
      <w:r w:rsidRPr="004B76B6">
        <w:rPr>
          <w:lang w:val="en-IN"/>
        </w:rPr>
        <w:t>Data Collection &amp; Understanding</w:t>
      </w:r>
      <w:r>
        <w:rPr>
          <w:lang w:val="en-IN"/>
        </w:rPr>
        <w:t xml:space="preserve">     ………………………………………………………………………………..  5</w:t>
      </w:r>
    </w:p>
    <w:p w14:paraId="4A3B4639" w14:textId="0A4DBB52" w:rsidR="004B76B6" w:rsidRPr="004B76B6" w:rsidRDefault="004B76B6" w:rsidP="004B76B6">
      <w:pPr>
        <w:pStyle w:val="ListParagraph"/>
        <w:numPr>
          <w:ilvl w:val="0"/>
          <w:numId w:val="97"/>
        </w:numPr>
        <w:spacing w:line="360" w:lineRule="auto"/>
        <w:rPr>
          <w:lang w:val="en-IN"/>
        </w:rPr>
      </w:pPr>
      <w:r w:rsidRPr="004B76B6">
        <w:rPr>
          <w:lang w:val="en-IN"/>
        </w:rPr>
        <w:t>Entity-Relationship Diagram (ERD) Development</w:t>
      </w:r>
      <w:r>
        <w:rPr>
          <w:lang w:val="en-IN"/>
        </w:rPr>
        <w:t xml:space="preserve">     ……………………………………………………….. 5</w:t>
      </w:r>
    </w:p>
    <w:p w14:paraId="4646BFE3" w14:textId="3A9BF227" w:rsidR="004B76B6" w:rsidRPr="004B76B6" w:rsidRDefault="004B76B6" w:rsidP="004B76B6">
      <w:pPr>
        <w:pStyle w:val="ListParagraph"/>
        <w:numPr>
          <w:ilvl w:val="0"/>
          <w:numId w:val="97"/>
        </w:numPr>
        <w:spacing w:line="360" w:lineRule="auto"/>
        <w:rPr>
          <w:lang w:val="en-IN"/>
        </w:rPr>
      </w:pPr>
      <w:r w:rsidRPr="004B76B6">
        <w:rPr>
          <w:lang w:val="en-IN"/>
        </w:rPr>
        <w:t>Database Normalization &amp; Optimization</w:t>
      </w:r>
      <w:r>
        <w:rPr>
          <w:lang w:val="en-IN"/>
        </w:rPr>
        <w:t xml:space="preserve">     ……………………………………………………………………..  5</w:t>
      </w:r>
    </w:p>
    <w:p w14:paraId="57495A09" w14:textId="3E0D66BB" w:rsidR="004B76B6" w:rsidRPr="004B76B6" w:rsidRDefault="004B76B6" w:rsidP="004B76B6">
      <w:pPr>
        <w:pStyle w:val="ListParagraph"/>
        <w:numPr>
          <w:ilvl w:val="0"/>
          <w:numId w:val="97"/>
        </w:numPr>
        <w:spacing w:line="360" w:lineRule="auto"/>
        <w:rPr>
          <w:lang w:val="en-IN"/>
        </w:rPr>
      </w:pPr>
      <w:r w:rsidRPr="004B76B6">
        <w:rPr>
          <w:lang w:val="en-IN"/>
        </w:rPr>
        <w:t>Retail Analytics &amp; Insights Generation</w:t>
      </w:r>
      <w:r>
        <w:rPr>
          <w:lang w:val="en-IN"/>
        </w:rPr>
        <w:t xml:space="preserve">     ………………………………………………………………………..</w:t>
      </w:r>
      <w:r w:rsidR="00965E93">
        <w:rPr>
          <w:lang w:val="en-IN"/>
        </w:rPr>
        <w:t>.</w:t>
      </w:r>
      <w:r>
        <w:rPr>
          <w:lang w:val="en-IN"/>
        </w:rPr>
        <w:t xml:space="preserve"> 5</w:t>
      </w:r>
    </w:p>
    <w:p w14:paraId="10A7C367" w14:textId="4261F076" w:rsidR="00E45EDE" w:rsidRPr="004B76B6" w:rsidRDefault="004B76B6" w:rsidP="004B76B6">
      <w:pPr>
        <w:pStyle w:val="ListParagraph"/>
        <w:numPr>
          <w:ilvl w:val="0"/>
          <w:numId w:val="97"/>
        </w:numPr>
        <w:spacing w:line="360" w:lineRule="auto"/>
        <w:rPr>
          <w:lang w:val="en-IN"/>
        </w:rPr>
      </w:pPr>
      <w:r w:rsidRPr="004B76B6">
        <w:rPr>
          <w:lang w:val="en-IN"/>
        </w:rPr>
        <w:t>Scalability &amp; Future Enhancements</w:t>
      </w:r>
      <w:r>
        <w:rPr>
          <w:lang w:val="en-IN"/>
        </w:rPr>
        <w:t xml:space="preserve">     ……………………………………………………………………………  </w:t>
      </w:r>
      <w:r w:rsidR="00965E93">
        <w:rPr>
          <w:lang w:val="en-IN"/>
        </w:rPr>
        <w:t xml:space="preserve"> </w:t>
      </w:r>
      <w:r>
        <w:rPr>
          <w:lang w:val="en-IN"/>
        </w:rPr>
        <w:t>5</w:t>
      </w:r>
    </w:p>
    <w:p w14:paraId="0EFFF63A" w14:textId="6E3BCC6F" w:rsidR="00E45EDE" w:rsidRPr="00E45EDE" w:rsidRDefault="008B5D2C" w:rsidP="00E45EDE">
      <w:pPr>
        <w:numPr>
          <w:ilvl w:val="0"/>
          <w:numId w:val="96"/>
        </w:numPr>
        <w:spacing w:line="360" w:lineRule="auto"/>
        <w:rPr>
          <w:lang w:val="en-IN"/>
        </w:rPr>
      </w:pPr>
      <w:r w:rsidRPr="00395412">
        <w:t>Mastering Retail Operations – The Power of an Optimized Database</w:t>
      </w:r>
      <w:r>
        <w:rPr>
          <w:lang w:val="en-IN"/>
        </w:rPr>
        <w:t xml:space="preserve">     ……….</w:t>
      </w:r>
      <w:r w:rsidR="00965E93">
        <w:rPr>
          <w:lang w:val="en-IN"/>
        </w:rPr>
        <w:t>………………………………  6</w:t>
      </w:r>
    </w:p>
    <w:p w14:paraId="0CFCE65D" w14:textId="4EB375D2" w:rsidR="00965E93" w:rsidRPr="00965E93" w:rsidRDefault="00965E93" w:rsidP="00965E93">
      <w:pPr>
        <w:pStyle w:val="ListParagraph"/>
        <w:numPr>
          <w:ilvl w:val="0"/>
          <w:numId w:val="97"/>
        </w:numPr>
        <w:spacing w:line="360" w:lineRule="auto"/>
        <w:rPr>
          <w:lang w:val="en-IN"/>
        </w:rPr>
      </w:pPr>
      <w:r w:rsidRPr="00965E93">
        <w:rPr>
          <w:lang w:val="en-IN"/>
        </w:rPr>
        <w:t>Customer Insights – Understanding and Engaging Buyers</w:t>
      </w:r>
      <w:r>
        <w:rPr>
          <w:lang w:val="en-IN"/>
        </w:rPr>
        <w:t xml:space="preserve">     …………………………………………… 6</w:t>
      </w:r>
    </w:p>
    <w:p w14:paraId="0B87593E" w14:textId="758ECF6D" w:rsidR="00965E93" w:rsidRPr="00965E93" w:rsidRDefault="00965E93" w:rsidP="00965E93">
      <w:pPr>
        <w:pStyle w:val="ListParagraph"/>
        <w:numPr>
          <w:ilvl w:val="0"/>
          <w:numId w:val="97"/>
        </w:numPr>
        <w:spacing w:line="360" w:lineRule="auto"/>
        <w:rPr>
          <w:lang w:val="en-IN"/>
        </w:rPr>
      </w:pPr>
      <w:r w:rsidRPr="00965E93">
        <w:rPr>
          <w:lang w:val="en-IN"/>
        </w:rPr>
        <w:t>The Order Engine – Seamlessly Processing Transactions</w:t>
      </w:r>
      <w:r>
        <w:rPr>
          <w:lang w:val="en-IN"/>
        </w:rPr>
        <w:t xml:space="preserve">     …………………………………………….  6</w:t>
      </w:r>
    </w:p>
    <w:p w14:paraId="5D948753" w14:textId="6A1284CC" w:rsidR="00965E93" w:rsidRDefault="00965E93" w:rsidP="00965E93">
      <w:pPr>
        <w:pStyle w:val="ListParagraph"/>
        <w:numPr>
          <w:ilvl w:val="0"/>
          <w:numId w:val="97"/>
        </w:numPr>
        <w:spacing w:line="360" w:lineRule="auto"/>
        <w:rPr>
          <w:lang w:val="en-IN"/>
        </w:rPr>
      </w:pPr>
      <w:r w:rsidRPr="00965E93">
        <w:rPr>
          <w:lang w:val="en-IN"/>
        </w:rPr>
        <w:t xml:space="preserve">Stock Command </w:t>
      </w:r>
      <w:proofErr w:type="spellStart"/>
      <w:r w:rsidRPr="00965E93">
        <w:rPr>
          <w:lang w:val="en-IN"/>
        </w:rPr>
        <w:t>Center</w:t>
      </w:r>
      <w:proofErr w:type="spellEnd"/>
      <w:r w:rsidRPr="00965E93">
        <w:rPr>
          <w:lang w:val="en-IN"/>
        </w:rPr>
        <w:t xml:space="preserve"> – Keeping Inventory in Check</w:t>
      </w:r>
      <w:r>
        <w:rPr>
          <w:lang w:val="en-IN"/>
        </w:rPr>
        <w:t xml:space="preserve">     ………………………………………………...  6</w:t>
      </w:r>
    </w:p>
    <w:p w14:paraId="7ED5C422" w14:textId="68744B41" w:rsidR="00965E93" w:rsidRPr="00965E93" w:rsidRDefault="00965E93" w:rsidP="00965E93">
      <w:pPr>
        <w:pStyle w:val="ListParagraph"/>
        <w:numPr>
          <w:ilvl w:val="0"/>
          <w:numId w:val="97"/>
        </w:numPr>
        <w:spacing w:line="360" w:lineRule="auto"/>
        <w:rPr>
          <w:lang w:val="en-IN"/>
        </w:rPr>
      </w:pPr>
      <w:r w:rsidRPr="00965E93">
        <w:rPr>
          <w:lang w:val="en-IN"/>
        </w:rPr>
        <w:t>Retail Hubs – Managing Store Locations Effectively</w:t>
      </w:r>
      <w:r>
        <w:rPr>
          <w:lang w:val="en-IN"/>
        </w:rPr>
        <w:t xml:space="preserve">     …………………………………………………….  7</w:t>
      </w:r>
    </w:p>
    <w:p w14:paraId="2008923C" w14:textId="08A62241" w:rsidR="00965E93" w:rsidRPr="00965E93" w:rsidRDefault="00965E93" w:rsidP="00965E93">
      <w:pPr>
        <w:pStyle w:val="ListParagraph"/>
        <w:numPr>
          <w:ilvl w:val="0"/>
          <w:numId w:val="97"/>
        </w:numPr>
        <w:spacing w:line="360" w:lineRule="auto"/>
        <w:rPr>
          <w:lang w:val="en-IN"/>
        </w:rPr>
      </w:pPr>
      <w:r w:rsidRPr="00965E93">
        <w:rPr>
          <w:lang w:val="en-IN"/>
        </w:rPr>
        <w:t>Best-Selling Brands – Driving Product Categorization</w:t>
      </w:r>
      <w:r>
        <w:rPr>
          <w:lang w:val="en-IN"/>
        </w:rPr>
        <w:t xml:space="preserve">     …………………………………………………  7</w:t>
      </w:r>
    </w:p>
    <w:p w14:paraId="03DED294" w14:textId="1F0CB023" w:rsidR="00965E93" w:rsidRPr="00965E93" w:rsidRDefault="00965E93" w:rsidP="00965E93">
      <w:pPr>
        <w:pStyle w:val="ListParagraph"/>
        <w:numPr>
          <w:ilvl w:val="0"/>
          <w:numId w:val="97"/>
        </w:numPr>
        <w:spacing w:line="360" w:lineRule="auto"/>
        <w:rPr>
          <w:lang w:val="en-IN"/>
        </w:rPr>
      </w:pPr>
      <w:r w:rsidRPr="00965E93">
        <w:rPr>
          <w:lang w:val="en-IN"/>
        </w:rPr>
        <w:t xml:space="preserve">Precision in Order </w:t>
      </w:r>
      <w:proofErr w:type="spellStart"/>
      <w:r w:rsidRPr="00965E93">
        <w:rPr>
          <w:lang w:val="en-IN"/>
        </w:rPr>
        <w:t>Fulfillment</w:t>
      </w:r>
      <w:proofErr w:type="spellEnd"/>
      <w:r w:rsidRPr="00965E93">
        <w:rPr>
          <w:lang w:val="en-IN"/>
        </w:rPr>
        <w:t xml:space="preserve"> – Tracking Each Item Sold</w:t>
      </w:r>
      <w:r>
        <w:rPr>
          <w:lang w:val="en-IN"/>
        </w:rPr>
        <w:t xml:space="preserve">     ……………………………………………  7</w:t>
      </w:r>
    </w:p>
    <w:p w14:paraId="789A09F5" w14:textId="2D7E2E03" w:rsidR="00965E93" w:rsidRPr="00965E93" w:rsidRDefault="00965E93" w:rsidP="00965E93">
      <w:pPr>
        <w:pStyle w:val="ListParagraph"/>
        <w:numPr>
          <w:ilvl w:val="0"/>
          <w:numId w:val="97"/>
        </w:numPr>
        <w:spacing w:line="360" w:lineRule="auto"/>
        <w:rPr>
          <w:lang w:val="en-IN"/>
        </w:rPr>
      </w:pPr>
      <w:r w:rsidRPr="00395412">
        <w:t>The Power of Data-Driven Decisions</w:t>
      </w:r>
      <w:r>
        <w:t xml:space="preserve">    …………</w:t>
      </w:r>
      <w:r w:rsidR="008B5D2C">
        <w:t>………………………………………………………………..  7</w:t>
      </w:r>
    </w:p>
    <w:p w14:paraId="248FAF43" w14:textId="1DBED34E" w:rsidR="008B5D2C" w:rsidRPr="008B5D2C" w:rsidRDefault="008B5D2C" w:rsidP="008B5D2C">
      <w:pPr>
        <w:numPr>
          <w:ilvl w:val="0"/>
          <w:numId w:val="96"/>
        </w:numPr>
        <w:spacing w:line="360" w:lineRule="auto"/>
        <w:rPr>
          <w:lang w:val="en-IN"/>
        </w:rPr>
      </w:pPr>
      <w:r w:rsidRPr="00395412">
        <w:t>Unlocking the Power of Relationships in Retail Database</w:t>
      </w:r>
      <w:r>
        <w:t xml:space="preserve">     ……………………………………………………….  8</w:t>
      </w:r>
    </w:p>
    <w:p w14:paraId="5629C48B" w14:textId="413B48D6" w:rsidR="008B5D2C" w:rsidRPr="008B5D2C" w:rsidRDefault="008B5D2C" w:rsidP="008B5D2C">
      <w:pPr>
        <w:pStyle w:val="ListParagraph"/>
        <w:numPr>
          <w:ilvl w:val="0"/>
          <w:numId w:val="101"/>
        </w:numPr>
        <w:spacing w:line="360" w:lineRule="auto"/>
        <w:rPr>
          <w:lang w:val="en-IN"/>
        </w:rPr>
      </w:pPr>
      <w:r w:rsidRPr="008B5D2C">
        <w:t>Customers &amp; Orders – The One-to-Many Bond</w:t>
      </w:r>
      <w:r>
        <w:t xml:space="preserve">     …………………………………………………………...  8</w:t>
      </w:r>
    </w:p>
    <w:p w14:paraId="66E0FBE0" w14:textId="5B638EDD" w:rsidR="008B5D2C" w:rsidRPr="008B5D2C" w:rsidRDefault="008B5D2C" w:rsidP="008B5D2C">
      <w:pPr>
        <w:pStyle w:val="ListParagraph"/>
        <w:numPr>
          <w:ilvl w:val="0"/>
          <w:numId w:val="101"/>
        </w:numPr>
        <w:spacing w:line="360" w:lineRule="auto"/>
        <w:rPr>
          <w:lang w:val="en-IN"/>
        </w:rPr>
      </w:pPr>
      <w:r w:rsidRPr="008B5D2C">
        <w:t>Orders &amp; Order Items – The Many-to-Many Connection</w:t>
      </w:r>
      <w:r>
        <w:t xml:space="preserve">     ……………………………………………..  8</w:t>
      </w:r>
    </w:p>
    <w:p w14:paraId="712648D5" w14:textId="5A5F5086" w:rsidR="008B5D2C" w:rsidRPr="008B5D2C" w:rsidRDefault="008B5D2C" w:rsidP="008B5D2C">
      <w:pPr>
        <w:pStyle w:val="ListParagraph"/>
        <w:numPr>
          <w:ilvl w:val="0"/>
          <w:numId w:val="101"/>
        </w:numPr>
        <w:spacing w:line="360" w:lineRule="auto"/>
        <w:rPr>
          <w:lang w:val="en-IN"/>
        </w:rPr>
      </w:pPr>
      <w:r w:rsidRPr="008B5D2C">
        <w:t>Orders &amp; Stores – Mapping Purchases to Locations</w:t>
      </w:r>
      <w:r>
        <w:t xml:space="preserve">     ……………………………………………………  8</w:t>
      </w:r>
    </w:p>
    <w:p w14:paraId="4D520510" w14:textId="1DF26104" w:rsidR="008B5D2C" w:rsidRPr="008B5D2C" w:rsidRDefault="008B5D2C" w:rsidP="008B5D2C">
      <w:pPr>
        <w:pStyle w:val="ListParagraph"/>
        <w:numPr>
          <w:ilvl w:val="0"/>
          <w:numId w:val="101"/>
        </w:numPr>
        <w:spacing w:line="360" w:lineRule="auto"/>
        <w:rPr>
          <w:lang w:val="en-IN"/>
        </w:rPr>
      </w:pPr>
      <w:r w:rsidRPr="008B5D2C">
        <w:t>Products &amp; Categories – Organizing the Retail Catalog</w:t>
      </w:r>
      <w:r>
        <w:t xml:space="preserve">     ……………………………………………….  8</w:t>
      </w:r>
    </w:p>
    <w:p w14:paraId="03E852C4" w14:textId="423FBBD0" w:rsidR="008B5D2C" w:rsidRPr="008B5D2C" w:rsidRDefault="008B5D2C" w:rsidP="008B5D2C">
      <w:pPr>
        <w:pStyle w:val="ListParagraph"/>
        <w:numPr>
          <w:ilvl w:val="0"/>
          <w:numId w:val="101"/>
        </w:numPr>
        <w:spacing w:line="360" w:lineRule="auto"/>
        <w:rPr>
          <w:lang w:val="en-IN"/>
        </w:rPr>
      </w:pPr>
      <w:r w:rsidRPr="008B5D2C">
        <w:lastRenderedPageBreak/>
        <w:t>Products &amp; Brands – The Identity of Merchandise</w:t>
      </w:r>
      <w:r w:rsidR="00EF6A67">
        <w:t xml:space="preserve">     ……………………………………………………  9</w:t>
      </w:r>
    </w:p>
    <w:p w14:paraId="497FCC0A" w14:textId="47D48F27" w:rsidR="00EF6A67" w:rsidRPr="00EF6A67" w:rsidRDefault="008B5D2C" w:rsidP="00EF6A67">
      <w:pPr>
        <w:pStyle w:val="ListParagraph"/>
        <w:numPr>
          <w:ilvl w:val="0"/>
          <w:numId w:val="101"/>
        </w:numPr>
        <w:spacing w:line="360" w:lineRule="auto"/>
        <w:rPr>
          <w:lang w:val="en-IN"/>
        </w:rPr>
      </w:pPr>
      <w:r w:rsidRPr="008B5D2C">
        <w:t>Staff &amp; Stores – Managing the Workforce</w:t>
      </w:r>
      <w:r w:rsidR="00EF6A67">
        <w:t xml:space="preserve">     ……………………………………………………………</w:t>
      </w:r>
      <w:r w:rsidR="0092726B">
        <w:t>…..  10</w:t>
      </w:r>
    </w:p>
    <w:p w14:paraId="2B0015D8" w14:textId="33599246" w:rsidR="008B5D2C" w:rsidRPr="008B5D2C" w:rsidRDefault="008B5D2C" w:rsidP="008B5D2C">
      <w:pPr>
        <w:pStyle w:val="ListParagraph"/>
        <w:numPr>
          <w:ilvl w:val="0"/>
          <w:numId w:val="101"/>
        </w:numPr>
        <w:spacing w:line="360" w:lineRule="auto"/>
        <w:rPr>
          <w:lang w:val="en-IN"/>
        </w:rPr>
      </w:pPr>
      <w:r w:rsidRPr="008B5D2C">
        <w:t>Inventory Management – Stores &amp; Stocks</w:t>
      </w:r>
      <w:r w:rsidR="00EF6A67">
        <w:t xml:space="preserve">     ……………………………………………………………….</w:t>
      </w:r>
      <w:r w:rsidR="0092726B">
        <w:t xml:space="preserve"> 10</w:t>
      </w:r>
    </w:p>
    <w:p w14:paraId="5EDCB80A" w14:textId="6D7D22C6" w:rsidR="00E45EDE" w:rsidRPr="00EF6A67" w:rsidRDefault="008B5D2C" w:rsidP="00EF6A67">
      <w:pPr>
        <w:pStyle w:val="ListParagraph"/>
        <w:numPr>
          <w:ilvl w:val="0"/>
          <w:numId w:val="101"/>
        </w:numPr>
        <w:spacing w:line="360" w:lineRule="auto"/>
        <w:rPr>
          <w:lang w:val="en-IN"/>
        </w:rPr>
      </w:pPr>
      <w:r w:rsidRPr="008B5D2C">
        <w:t>Conclusion: The Power of a Well-Defined Database</w:t>
      </w:r>
      <w:r w:rsidR="00EF6A67">
        <w:t xml:space="preserve">     ………………………………………………</w:t>
      </w:r>
      <w:r w:rsidR="00607133">
        <w:t>… 10</w:t>
      </w:r>
    </w:p>
    <w:p w14:paraId="1C2F4539" w14:textId="77777777" w:rsidR="00604D2D" w:rsidRPr="00604D2D" w:rsidRDefault="00604D2D" w:rsidP="00E45EDE">
      <w:pPr>
        <w:numPr>
          <w:ilvl w:val="0"/>
          <w:numId w:val="96"/>
        </w:numPr>
        <w:spacing w:line="360" w:lineRule="auto"/>
        <w:rPr>
          <w:lang w:val="en-IN"/>
        </w:rPr>
      </w:pPr>
      <w:r w:rsidRPr="00CB665C">
        <w:t>Analysis &amp; Results</w:t>
      </w:r>
    </w:p>
    <w:p w14:paraId="1B62E87D" w14:textId="066B786A" w:rsidR="00604D2D" w:rsidRDefault="00604D2D" w:rsidP="006D1C4A">
      <w:pPr>
        <w:ind w:left="720"/>
      </w:pPr>
      <w:r>
        <w:t xml:space="preserve">9.1 </w:t>
      </w:r>
      <w:r w:rsidRPr="00395412">
        <w:rPr>
          <w:color w:val="000000" w:themeColor="text1"/>
        </w:rPr>
        <w:t>Database Insights</w:t>
      </w:r>
      <w:r w:rsidR="00D61F50">
        <w:rPr>
          <w:color w:val="000000" w:themeColor="text1"/>
        </w:rPr>
        <w:t xml:space="preserve">     …………………………………………………………………………………………………………  1</w:t>
      </w:r>
      <w:r w:rsidR="00607133">
        <w:rPr>
          <w:color w:val="000000" w:themeColor="text1"/>
        </w:rPr>
        <w:t>1</w:t>
      </w:r>
    </w:p>
    <w:p w14:paraId="02FC35BB" w14:textId="1E77D987" w:rsidR="00604D2D" w:rsidRDefault="00604D2D" w:rsidP="00604D2D">
      <w:pPr>
        <w:ind w:firstLine="720"/>
      </w:pPr>
      <w:r>
        <w:t xml:space="preserve">9.2 </w:t>
      </w:r>
      <w:r w:rsidRPr="00395412">
        <w:t>Data-Driven Decision Making: Key Analytical Queries</w:t>
      </w:r>
      <w:r w:rsidR="00D61F50">
        <w:t xml:space="preserve">     ……………………………………………………  1</w:t>
      </w:r>
      <w:r w:rsidR="00607133">
        <w:t>8</w:t>
      </w:r>
    </w:p>
    <w:p w14:paraId="0815F7C6" w14:textId="6C286854" w:rsidR="00604D2D" w:rsidRPr="00604D2D" w:rsidRDefault="00604D2D" w:rsidP="00604D2D">
      <w:pPr>
        <w:ind w:firstLine="720"/>
      </w:pPr>
      <w:r>
        <w:t xml:space="preserve">9.3 </w:t>
      </w:r>
      <w:r w:rsidRPr="00395412">
        <w:rPr>
          <w:rFonts w:cstheme="majorHAnsi"/>
        </w:rPr>
        <w:t>Data</w:t>
      </w:r>
      <w:r>
        <w:rPr>
          <w:rFonts w:cstheme="majorHAnsi"/>
        </w:rPr>
        <w:t>-</w:t>
      </w:r>
      <w:r w:rsidRPr="00395412">
        <w:rPr>
          <w:rFonts w:cstheme="majorHAnsi"/>
        </w:rPr>
        <w:t>Driven Business Insights: Unlocking Key Metrics with SQL</w:t>
      </w:r>
      <w:r w:rsidR="00D61F50">
        <w:rPr>
          <w:rFonts w:cstheme="majorHAnsi"/>
        </w:rPr>
        <w:t xml:space="preserve">      …………………………………… </w:t>
      </w:r>
      <w:r w:rsidR="006D1C4A">
        <w:rPr>
          <w:rFonts w:cstheme="majorHAnsi"/>
        </w:rPr>
        <w:t xml:space="preserve"> </w:t>
      </w:r>
      <w:r w:rsidR="00D61F50">
        <w:rPr>
          <w:rFonts w:cstheme="majorHAnsi"/>
        </w:rPr>
        <w:t>2</w:t>
      </w:r>
      <w:r w:rsidR="00607133">
        <w:rPr>
          <w:rFonts w:cstheme="majorHAnsi"/>
        </w:rPr>
        <w:t>4</w:t>
      </w:r>
      <w:r w:rsidRPr="00395412">
        <w:rPr>
          <w:rFonts w:cstheme="majorHAnsi"/>
        </w:rPr>
        <w:t xml:space="preserve"> </w:t>
      </w:r>
    </w:p>
    <w:p w14:paraId="49B5295A" w14:textId="0C2539AD" w:rsidR="00E45EDE" w:rsidRDefault="00607133" w:rsidP="00E45EDE">
      <w:pPr>
        <w:numPr>
          <w:ilvl w:val="0"/>
          <w:numId w:val="96"/>
        </w:numPr>
        <w:spacing w:line="360" w:lineRule="auto"/>
        <w:rPr>
          <w:lang w:val="en-IN"/>
        </w:rPr>
      </w:pPr>
      <w:r>
        <w:rPr>
          <w:lang w:val="en-IN"/>
        </w:rPr>
        <w:t>Discussion</w:t>
      </w:r>
      <w:r w:rsidR="006D1C4A">
        <w:rPr>
          <w:lang w:val="en-IN"/>
        </w:rPr>
        <w:t xml:space="preserve">    …………………………………………………………………………………………………………………………  </w:t>
      </w:r>
      <w:r>
        <w:rPr>
          <w:lang w:val="en-IN"/>
        </w:rPr>
        <w:t xml:space="preserve"> </w:t>
      </w:r>
      <w:r w:rsidR="006D1C4A">
        <w:rPr>
          <w:lang w:val="en-IN"/>
        </w:rPr>
        <w:t>3</w:t>
      </w:r>
      <w:r>
        <w:rPr>
          <w:lang w:val="en-IN"/>
        </w:rPr>
        <w:t>6</w:t>
      </w:r>
    </w:p>
    <w:p w14:paraId="45C64323" w14:textId="3E612C23" w:rsidR="006D1C4A" w:rsidRPr="006D1C4A" w:rsidRDefault="006D1C4A" w:rsidP="006D1C4A">
      <w:pPr>
        <w:pStyle w:val="ListParagraph"/>
        <w:numPr>
          <w:ilvl w:val="0"/>
          <w:numId w:val="102"/>
        </w:numPr>
        <w:spacing w:line="360" w:lineRule="auto"/>
        <w:rPr>
          <w:lang w:val="en-IN"/>
        </w:rPr>
      </w:pPr>
      <w:r w:rsidRPr="006D1C4A">
        <w:rPr>
          <w:lang w:val="en-IN"/>
        </w:rPr>
        <w:t>I</w:t>
      </w:r>
      <w:proofErr w:type="spellStart"/>
      <w:r w:rsidRPr="006D1C4A">
        <w:t>nterpretatio</w:t>
      </w:r>
      <w:r>
        <w:t>ns</w:t>
      </w:r>
      <w:proofErr w:type="spellEnd"/>
      <w:r w:rsidRPr="006D1C4A">
        <w:t xml:space="preserve"> of findings</w:t>
      </w:r>
      <w:r>
        <w:t xml:space="preserve">     ………………………………………………………………………………………  3</w:t>
      </w:r>
      <w:r w:rsidR="00607133">
        <w:t>6</w:t>
      </w:r>
    </w:p>
    <w:p w14:paraId="089C9618" w14:textId="17A817CB" w:rsidR="006D1C4A" w:rsidRPr="00C64862" w:rsidRDefault="006D1C4A" w:rsidP="006D1C4A">
      <w:pPr>
        <w:pStyle w:val="ListParagraph"/>
        <w:numPr>
          <w:ilvl w:val="0"/>
          <w:numId w:val="102"/>
        </w:numPr>
        <w:spacing w:line="360" w:lineRule="auto"/>
        <w:rPr>
          <w:lang w:val="en-IN"/>
        </w:rPr>
      </w:pPr>
      <w:r w:rsidRPr="006D1C4A">
        <w:rPr>
          <w:lang w:val="en-IN"/>
        </w:rPr>
        <w:t>Future Work / Potential</w:t>
      </w:r>
      <w:r>
        <w:t xml:space="preserve">     ………………………………………………………………………………………</w:t>
      </w:r>
      <w:r w:rsidR="00C64862">
        <w:t>….</w:t>
      </w:r>
      <w:r>
        <w:t xml:space="preserve">  3</w:t>
      </w:r>
      <w:r w:rsidR="00C64862">
        <w:t>7</w:t>
      </w:r>
    </w:p>
    <w:p w14:paraId="56DA20D9" w14:textId="7890A6C3" w:rsidR="00C64862" w:rsidRPr="00C64862" w:rsidRDefault="00C64862" w:rsidP="00C64862">
      <w:pPr>
        <w:pStyle w:val="ListParagraph"/>
        <w:numPr>
          <w:ilvl w:val="0"/>
          <w:numId w:val="96"/>
        </w:numPr>
        <w:spacing w:line="360" w:lineRule="auto"/>
        <w:rPr>
          <w:lang w:val="en-IN"/>
        </w:rPr>
      </w:pPr>
      <w:r w:rsidRPr="00C64862">
        <w:rPr>
          <w:lang w:val="en-IN"/>
        </w:rPr>
        <w:t>Conclusion</w:t>
      </w:r>
      <w:r>
        <w:rPr>
          <w:lang w:val="en-IN"/>
        </w:rPr>
        <w:t xml:space="preserve">     ...……………………………………………………………………………………………………………………….  38</w:t>
      </w:r>
    </w:p>
    <w:p w14:paraId="46002E32" w14:textId="183783DE" w:rsidR="00E45EDE" w:rsidRPr="00E45EDE" w:rsidRDefault="00E45EDE" w:rsidP="00E45EDE">
      <w:pPr>
        <w:numPr>
          <w:ilvl w:val="0"/>
          <w:numId w:val="96"/>
        </w:numPr>
        <w:spacing w:line="360" w:lineRule="auto"/>
        <w:rPr>
          <w:lang w:val="en-IN"/>
        </w:rPr>
      </w:pPr>
      <w:r w:rsidRPr="00E45EDE">
        <w:rPr>
          <w:lang w:val="en-IN"/>
        </w:rPr>
        <w:t>Analyst Profile</w:t>
      </w:r>
      <w:r w:rsidR="00C64862">
        <w:rPr>
          <w:lang w:val="en-IN"/>
        </w:rPr>
        <w:t xml:space="preserve">     ……………………………………………………………………………………………………………………  38</w:t>
      </w:r>
    </w:p>
    <w:p w14:paraId="0FF91F77" w14:textId="3E32713F" w:rsidR="00E45EDE" w:rsidRPr="00E45EDE" w:rsidRDefault="00E45EDE" w:rsidP="00E45EDE">
      <w:pPr>
        <w:numPr>
          <w:ilvl w:val="0"/>
          <w:numId w:val="96"/>
        </w:numPr>
        <w:spacing w:line="360" w:lineRule="auto"/>
        <w:rPr>
          <w:lang w:val="en-IN"/>
        </w:rPr>
      </w:pPr>
      <w:r w:rsidRPr="00E45EDE">
        <w:rPr>
          <w:lang w:val="en-IN"/>
        </w:rPr>
        <w:t>Appendices</w:t>
      </w:r>
      <w:r w:rsidR="00C64862">
        <w:rPr>
          <w:lang w:val="en-IN"/>
        </w:rPr>
        <w:t xml:space="preserve">     ………………………………………………………………………………………………………………………...  38</w:t>
      </w:r>
    </w:p>
    <w:p w14:paraId="68430E4E" w14:textId="77777777" w:rsidR="00582C40" w:rsidRDefault="00582C40" w:rsidP="00582C40">
      <w:pPr>
        <w:spacing w:line="360" w:lineRule="auto"/>
        <w:ind w:left="720"/>
      </w:pPr>
    </w:p>
    <w:p w14:paraId="602C4785" w14:textId="77777777" w:rsidR="00EF31BA" w:rsidRDefault="00EF31BA" w:rsidP="00582C40">
      <w:pPr>
        <w:spacing w:line="360" w:lineRule="auto"/>
        <w:ind w:left="720"/>
      </w:pPr>
    </w:p>
    <w:p w14:paraId="00615121" w14:textId="77777777" w:rsidR="00EF31BA" w:rsidRDefault="00EF31BA" w:rsidP="00582C40">
      <w:pPr>
        <w:spacing w:line="360" w:lineRule="auto"/>
        <w:ind w:left="720"/>
      </w:pPr>
    </w:p>
    <w:p w14:paraId="22E214EA" w14:textId="77777777" w:rsidR="00EF31BA" w:rsidRDefault="00EF31BA" w:rsidP="00582C40">
      <w:pPr>
        <w:spacing w:line="360" w:lineRule="auto"/>
        <w:ind w:left="720"/>
      </w:pPr>
    </w:p>
    <w:p w14:paraId="4ED3C0CF" w14:textId="77777777" w:rsidR="00EF31BA" w:rsidRDefault="00EF31BA" w:rsidP="00582C40">
      <w:pPr>
        <w:spacing w:line="360" w:lineRule="auto"/>
        <w:ind w:left="720"/>
      </w:pPr>
    </w:p>
    <w:p w14:paraId="75427E00" w14:textId="77777777" w:rsidR="00EF31BA" w:rsidRDefault="00EF31BA" w:rsidP="00582C40">
      <w:pPr>
        <w:spacing w:line="360" w:lineRule="auto"/>
        <w:ind w:left="720"/>
      </w:pPr>
    </w:p>
    <w:p w14:paraId="074AA7BE" w14:textId="77777777" w:rsidR="00EF31BA" w:rsidRDefault="00EF31BA" w:rsidP="00582C40">
      <w:pPr>
        <w:spacing w:line="360" w:lineRule="auto"/>
        <w:ind w:left="720"/>
      </w:pPr>
    </w:p>
    <w:p w14:paraId="04D5C311" w14:textId="77777777" w:rsidR="00EF31BA" w:rsidRDefault="00EF31BA" w:rsidP="00582C40">
      <w:pPr>
        <w:spacing w:line="360" w:lineRule="auto"/>
        <w:ind w:left="720"/>
      </w:pPr>
    </w:p>
    <w:p w14:paraId="4A3354BB" w14:textId="77777777" w:rsidR="00EF31BA" w:rsidRDefault="00EF31BA" w:rsidP="00582C40">
      <w:pPr>
        <w:spacing w:line="360" w:lineRule="auto"/>
        <w:ind w:left="720"/>
      </w:pPr>
    </w:p>
    <w:p w14:paraId="5EC48536" w14:textId="77777777" w:rsidR="00EF31BA" w:rsidRDefault="00EF31BA" w:rsidP="00582C40">
      <w:pPr>
        <w:spacing w:line="360" w:lineRule="auto"/>
        <w:ind w:left="720"/>
      </w:pPr>
    </w:p>
    <w:p w14:paraId="51F397F7" w14:textId="77777777" w:rsidR="00965E93" w:rsidRPr="00965E93" w:rsidRDefault="00965E93" w:rsidP="00965E93"/>
    <w:p w14:paraId="2EF50173" w14:textId="5593C98C" w:rsidR="00582C40" w:rsidRPr="00582C40" w:rsidRDefault="004B76B6" w:rsidP="00EF31BA">
      <w:pPr>
        <w:pStyle w:val="Heading1"/>
        <w:spacing w:line="360" w:lineRule="auto"/>
        <w:rPr>
          <w:rFonts w:asciiTheme="minorHAnsi" w:hAnsiTheme="minorHAnsi"/>
          <w:color w:val="auto"/>
        </w:rPr>
      </w:pPr>
      <w:r>
        <w:rPr>
          <w:rFonts w:asciiTheme="minorHAnsi" w:hAnsiTheme="minorHAnsi"/>
          <w:color w:val="auto"/>
        </w:rPr>
        <w:lastRenderedPageBreak/>
        <w:t xml:space="preserve">4. </w:t>
      </w:r>
      <w:r w:rsidR="00582C40" w:rsidRPr="00582C40">
        <w:rPr>
          <w:rFonts w:asciiTheme="minorHAnsi" w:hAnsiTheme="minorHAnsi"/>
          <w:color w:val="auto"/>
        </w:rPr>
        <w:t>Introduction</w:t>
      </w:r>
    </w:p>
    <w:p w14:paraId="71DACE34" w14:textId="77777777" w:rsidR="00EF31BA" w:rsidRDefault="00582C40" w:rsidP="00EF31BA">
      <w:pPr>
        <w:pStyle w:val="ListParagraph"/>
        <w:numPr>
          <w:ilvl w:val="0"/>
          <w:numId w:val="71"/>
        </w:numPr>
        <w:spacing w:line="360" w:lineRule="auto"/>
        <w:rPr>
          <w:b/>
          <w:bCs/>
          <w:sz w:val="24"/>
          <w:szCs w:val="24"/>
        </w:rPr>
      </w:pPr>
      <w:r w:rsidRPr="00582C40">
        <w:rPr>
          <w:b/>
          <w:bCs/>
          <w:sz w:val="24"/>
          <w:szCs w:val="24"/>
        </w:rPr>
        <w:t>Project Overview &amp; Objectives</w:t>
      </w:r>
    </w:p>
    <w:p w14:paraId="6B7501FA" w14:textId="7225A729" w:rsidR="00582C40" w:rsidRPr="00EF31BA" w:rsidRDefault="00582C40" w:rsidP="00EF31BA">
      <w:pPr>
        <w:pStyle w:val="ListParagraph"/>
        <w:spacing w:line="360" w:lineRule="auto"/>
        <w:rPr>
          <w:b/>
          <w:bCs/>
          <w:sz w:val="24"/>
          <w:szCs w:val="24"/>
        </w:rPr>
      </w:pPr>
      <w:r w:rsidRPr="00582C40">
        <w:t>Retail businesses require a robust database system to manage their operations efficiently. This project presents an ERD-based retail database that integrates key aspects such as customer management, order processing, product categorization, and stock control. The primary objective is to develop a structured database model that enables real-time tracking of sales, inventory levels, and customer interactions, thus improving overall business efficiency.</w:t>
      </w:r>
    </w:p>
    <w:p w14:paraId="4989CDC7" w14:textId="2CBF47C1" w:rsidR="00582C40" w:rsidRPr="00582C40" w:rsidRDefault="004B76B6" w:rsidP="00582C40">
      <w:pPr>
        <w:pStyle w:val="Heading1"/>
        <w:spacing w:line="360" w:lineRule="auto"/>
        <w:rPr>
          <w:rFonts w:asciiTheme="minorHAnsi" w:hAnsiTheme="minorHAnsi"/>
          <w:color w:val="auto"/>
        </w:rPr>
      </w:pPr>
      <w:r>
        <w:rPr>
          <w:rFonts w:asciiTheme="minorHAnsi" w:hAnsiTheme="minorHAnsi"/>
          <w:color w:val="auto"/>
        </w:rPr>
        <w:t xml:space="preserve">5. </w:t>
      </w:r>
      <w:r w:rsidR="00582C40" w:rsidRPr="00582C40">
        <w:rPr>
          <w:rFonts w:asciiTheme="minorHAnsi" w:hAnsiTheme="minorHAnsi"/>
          <w:color w:val="auto"/>
        </w:rPr>
        <w:t>Data Description</w:t>
      </w:r>
    </w:p>
    <w:p w14:paraId="46A83398" w14:textId="77777777" w:rsidR="00582C40" w:rsidRPr="00582C40" w:rsidRDefault="00582C40" w:rsidP="00582C40">
      <w:pPr>
        <w:pStyle w:val="ListParagraph"/>
        <w:numPr>
          <w:ilvl w:val="0"/>
          <w:numId w:val="71"/>
        </w:numPr>
        <w:spacing w:line="360" w:lineRule="auto"/>
        <w:rPr>
          <w:b/>
          <w:bCs/>
          <w:sz w:val="24"/>
          <w:szCs w:val="24"/>
        </w:rPr>
      </w:pPr>
      <w:r w:rsidRPr="00582C40">
        <w:rPr>
          <w:b/>
          <w:bCs/>
          <w:sz w:val="24"/>
          <w:szCs w:val="24"/>
        </w:rPr>
        <w:t>Dataset Source &amp; Acquisition</w:t>
      </w:r>
    </w:p>
    <w:p w14:paraId="3DD02210" w14:textId="6B7CEDBC" w:rsidR="00582C40" w:rsidRPr="00582C40" w:rsidRDefault="00582C40" w:rsidP="00582C40">
      <w:pPr>
        <w:spacing w:line="360" w:lineRule="auto"/>
        <w:ind w:left="720"/>
      </w:pPr>
      <w:r w:rsidRPr="00582C40">
        <w:t>The dataset used for this project is designed to simulate real-world retail operations. It includes data related to customers, orders, products, staff, and stores. The data structure is based on industry-standard retail models.</w:t>
      </w:r>
      <w:r w:rsidR="00B827B5">
        <w:t xml:space="preserve"> </w:t>
      </w:r>
      <w:r w:rsidR="00B827B5" w:rsidRPr="00B827B5">
        <w:t xml:space="preserve">This database was downloaded from </w:t>
      </w:r>
      <w:r w:rsidR="00B827B5" w:rsidRPr="00B827B5">
        <w:rPr>
          <w:b/>
          <w:bCs/>
        </w:rPr>
        <w:t>Kaggle.com</w:t>
      </w:r>
      <w:r w:rsidR="00B827B5" w:rsidRPr="00B827B5">
        <w:t xml:space="preserve">, where it was published by </w:t>
      </w:r>
      <w:r w:rsidR="00B827B5" w:rsidRPr="00B827B5">
        <w:rPr>
          <w:b/>
          <w:bCs/>
        </w:rPr>
        <w:t>Dillon Myrick</w:t>
      </w:r>
      <w:r w:rsidR="00B827B5" w:rsidRPr="00B827B5">
        <w:t>.</w:t>
      </w:r>
    </w:p>
    <w:p w14:paraId="74B7A377" w14:textId="77777777" w:rsidR="00582C40" w:rsidRPr="00582C40" w:rsidRDefault="00582C40" w:rsidP="00DB64C0">
      <w:pPr>
        <w:pStyle w:val="ListParagraph"/>
        <w:numPr>
          <w:ilvl w:val="0"/>
          <w:numId w:val="71"/>
        </w:numPr>
        <w:spacing w:line="360" w:lineRule="auto"/>
        <w:rPr>
          <w:b/>
          <w:bCs/>
          <w:sz w:val="24"/>
          <w:szCs w:val="24"/>
        </w:rPr>
      </w:pPr>
      <w:r w:rsidRPr="00582C40">
        <w:rPr>
          <w:b/>
          <w:bCs/>
          <w:sz w:val="24"/>
          <w:szCs w:val="24"/>
        </w:rPr>
        <w:t>Dataset Characteristics</w:t>
      </w:r>
    </w:p>
    <w:p w14:paraId="6ABF621D" w14:textId="77777777" w:rsidR="00B827B5" w:rsidRDefault="00582C40" w:rsidP="00B827B5">
      <w:pPr>
        <w:spacing w:line="360" w:lineRule="auto"/>
        <w:ind w:firstLine="720"/>
      </w:pPr>
      <w:r w:rsidRPr="00582C40">
        <w:t>The dataset consists of various tables that store detailed information about retail transactions:</w:t>
      </w:r>
    </w:p>
    <w:p w14:paraId="03A2BB10" w14:textId="6B90B23C" w:rsidR="00B827B5" w:rsidRDefault="00582C40" w:rsidP="00B827B5">
      <w:pPr>
        <w:pStyle w:val="ListParagraph"/>
        <w:numPr>
          <w:ilvl w:val="0"/>
          <w:numId w:val="72"/>
        </w:numPr>
        <w:spacing w:line="360" w:lineRule="auto"/>
      </w:pPr>
      <w:r w:rsidRPr="00582C40">
        <w:t xml:space="preserve"> </w:t>
      </w:r>
      <w:r w:rsidRPr="00B827B5">
        <w:rPr>
          <w:b/>
          <w:bCs/>
        </w:rPr>
        <w:t>**Customers**</w:t>
      </w:r>
      <w:r w:rsidRPr="00582C40">
        <w:t>: Stores customer details such as name, contact information, and address.</w:t>
      </w:r>
    </w:p>
    <w:p w14:paraId="76208C93" w14:textId="291298CA" w:rsidR="00B827B5" w:rsidRDefault="00582C40" w:rsidP="00B827B5">
      <w:pPr>
        <w:pStyle w:val="ListParagraph"/>
        <w:numPr>
          <w:ilvl w:val="0"/>
          <w:numId w:val="72"/>
        </w:numPr>
        <w:spacing w:line="360" w:lineRule="auto"/>
      </w:pPr>
      <w:r w:rsidRPr="00B827B5">
        <w:rPr>
          <w:b/>
          <w:bCs/>
        </w:rPr>
        <w:t>**Orders**</w:t>
      </w:r>
      <w:r w:rsidRPr="00582C40">
        <w:t>: Captures purchase transactions, including order dates, customer IDs, and store locations.</w:t>
      </w:r>
    </w:p>
    <w:p w14:paraId="7404F1CD" w14:textId="497C53ED" w:rsidR="00B827B5" w:rsidRDefault="00582C40" w:rsidP="00B827B5">
      <w:pPr>
        <w:pStyle w:val="ListParagraph"/>
        <w:numPr>
          <w:ilvl w:val="0"/>
          <w:numId w:val="72"/>
        </w:numPr>
        <w:spacing w:line="360" w:lineRule="auto"/>
      </w:pPr>
      <w:r w:rsidRPr="00B827B5">
        <w:rPr>
          <w:b/>
          <w:bCs/>
        </w:rPr>
        <w:t>**Products**</w:t>
      </w:r>
      <w:r w:rsidRPr="00582C40">
        <w:t>: Contains product details, including brand, category, and pricing information.</w:t>
      </w:r>
    </w:p>
    <w:p w14:paraId="30D21899" w14:textId="3A3DAFDE" w:rsidR="00B827B5" w:rsidRDefault="00582C40" w:rsidP="00B827B5">
      <w:pPr>
        <w:pStyle w:val="ListParagraph"/>
        <w:numPr>
          <w:ilvl w:val="0"/>
          <w:numId w:val="72"/>
        </w:numPr>
        <w:spacing w:line="360" w:lineRule="auto"/>
      </w:pPr>
      <w:r w:rsidRPr="00035E27">
        <w:rPr>
          <w:b/>
          <w:bCs/>
        </w:rPr>
        <w:t>**Stores**</w:t>
      </w:r>
      <w:r w:rsidRPr="00582C40">
        <w:t>: Maintains store-specific information for better regional management.</w:t>
      </w:r>
    </w:p>
    <w:p w14:paraId="3655271A" w14:textId="3C26DECA" w:rsidR="00B827B5" w:rsidRDefault="00582C40" w:rsidP="00B827B5">
      <w:pPr>
        <w:pStyle w:val="ListParagraph"/>
        <w:numPr>
          <w:ilvl w:val="0"/>
          <w:numId w:val="72"/>
        </w:numPr>
        <w:spacing w:line="360" w:lineRule="auto"/>
      </w:pPr>
      <w:r w:rsidRPr="00035E27">
        <w:rPr>
          <w:b/>
          <w:bCs/>
        </w:rPr>
        <w:t>**Staff**</w:t>
      </w:r>
      <w:r w:rsidRPr="00582C40">
        <w:t>: Tracks employee records, linking them to their respective stores.</w:t>
      </w:r>
    </w:p>
    <w:p w14:paraId="242E1AF4" w14:textId="19E9DF43" w:rsidR="00B827B5" w:rsidRDefault="00582C40" w:rsidP="00B827B5">
      <w:pPr>
        <w:pStyle w:val="ListParagraph"/>
        <w:numPr>
          <w:ilvl w:val="0"/>
          <w:numId w:val="72"/>
        </w:numPr>
        <w:spacing w:line="360" w:lineRule="auto"/>
      </w:pPr>
      <w:r w:rsidRPr="00035E27">
        <w:rPr>
          <w:b/>
          <w:bCs/>
        </w:rPr>
        <w:t>**Stocks**</w:t>
      </w:r>
      <w:r w:rsidRPr="00582C40">
        <w:t>: Manages real-time inventory levels across multiple stores.</w:t>
      </w:r>
    </w:p>
    <w:p w14:paraId="4406FC66" w14:textId="0850F0AF" w:rsidR="00582C40" w:rsidRDefault="00582C40" w:rsidP="00B827B5">
      <w:pPr>
        <w:spacing w:line="360" w:lineRule="auto"/>
        <w:ind w:left="720"/>
      </w:pPr>
      <w:r w:rsidRPr="00582C40">
        <w:t>The dataset covers a simulated period of transactions to analyze sales trends, stock movements, and customer behavior.</w:t>
      </w:r>
    </w:p>
    <w:p w14:paraId="2E0CE779" w14:textId="77777777" w:rsidR="00EF31BA" w:rsidRDefault="00EF31BA" w:rsidP="00035E27">
      <w:pPr>
        <w:pStyle w:val="Heading1"/>
        <w:spacing w:line="360" w:lineRule="auto"/>
        <w:rPr>
          <w:rFonts w:asciiTheme="minorHAnsi" w:hAnsiTheme="minorHAnsi"/>
          <w:color w:val="auto"/>
        </w:rPr>
      </w:pPr>
    </w:p>
    <w:p w14:paraId="1172CA4D" w14:textId="77777777" w:rsidR="00EF31BA" w:rsidRDefault="00EF31BA" w:rsidP="00EF31BA"/>
    <w:p w14:paraId="33D834FA" w14:textId="77777777" w:rsidR="00EF31BA" w:rsidRPr="00EF31BA" w:rsidRDefault="00EF31BA" w:rsidP="00EF31BA"/>
    <w:p w14:paraId="3FC6059F" w14:textId="5142675A" w:rsidR="00035E27" w:rsidRPr="00EF31BA" w:rsidRDefault="004B76B6" w:rsidP="00035E27">
      <w:pPr>
        <w:pStyle w:val="Heading1"/>
        <w:spacing w:line="360" w:lineRule="auto"/>
        <w:rPr>
          <w:rFonts w:asciiTheme="minorHAnsi" w:hAnsiTheme="minorHAnsi"/>
          <w:color w:val="auto"/>
          <w:sz w:val="26"/>
          <w:szCs w:val="26"/>
        </w:rPr>
      </w:pPr>
      <w:r>
        <w:rPr>
          <w:rFonts w:asciiTheme="minorHAnsi" w:hAnsiTheme="minorHAnsi"/>
          <w:color w:val="auto"/>
          <w:sz w:val="26"/>
          <w:szCs w:val="26"/>
        </w:rPr>
        <w:lastRenderedPageBreak/>
        <w:t xml:space="preserve">6. </w:t>
      </w:r>
      <w:r w:rsidR="00035E27" w:rsidRPr="00EF31BA">
        <w:rPr>
          <w:rFonts w:asciiTheme="minorHAnsi" w:hAnsiTheme="minorHAnsi"/>
          <w:color w:val="auto"/>
          <w:sz w:val="26"/>
          <w:szCs w:val="26"/>
        </w:rPr>
        <w:t>Methodology</w:t>
      </w:r>
    </w:p>
    <w:p w14:paraId="2AD28E0A" w14:textId="77777777" w:rsidR="00035E27" w:rsidRPr="00035E27" w:rsidRDefault="00035E27" w:rsidP="00035E27">
      <w:pPr>
        <w:spacing w:line="360" w:lineRule="auto"/>
        <w:ind w:left="720"/>
        <w:rPr>
          <w:lang w:val="en-IN"/>
        </w:rPr>
      </w:pPr>
      <w:r w:rsidRPr="00035E27">
        <w:rPr>
          <w:lang w:val="en-IN"/>
        </w:rPr>
        <w:t xml:space="preserve">The methodology for this project follows a structured approach to designing, </w:t>
      </w:r>
      <w:proofErr w:type="spellStart"/>
      <w:r w:rsidRPr="00035E27">
        <w:rPr>
          <w:lang w:val="en-IN"/>
        </w:rPr>
        <w:t>analyzing</w:t>
      </w:r>
      <w:proofErr w:type="spellEnd"/>
      <w:r w:rsidRPr="00035E27">
        <w:rPr>
          <w:lang w:val="en-IN"/>
        </w:rPr>
        <w:t>, and optimizing the retail database. The key steps include:</w:t>
      </w:r>
    </w:p>
    <w:p w14:paraId="6A9FD0F9" w14:textId="45C65CCD" w:rsidR="00035E27" w:rsidRPr="00035E27" w:rsidRDefault="00035E27" w:rsidP="00035E27">
      <w:pPr>
        <w:pStyle w:val="ListParagraph"/>
        <w:numPr>
          <w:ilvl w:val="0"/>
          <w:numId w:val="71"/>
        </w:numPr>
        <w:spacing w:line="360" w:lineRule="auto"/>
        <w:rPr>
          <w:b/>
          <w:bCs/>
          <w:sz w:val="24"/>
          <w:szCs w:val="24"/>
        </w:rPr>
      </w:pPr>
      <w:r w:rsidRPr="00035E27">
        <w:rPr>
          <w:b/>
          <w:bCs/>
          <w:sz w:val="24"/>
          <w:szCs w:val="24"/>
        </w:rPr>
        <w:t>Data Collection &amp; Understanding</w:t>
      </w:r>
    </w:p>
    <w:p w14:paraId="4D3B7325" w14:textId="77777777" w:rsidR="00035E27" w:rsidRDefault="00035E27" w:rsidP="00035E27">
      <w:pPr>
        <w:pStyle w:val="ListParagraph"/>
        <w:numPr>
          <w:ilvl w:val="0"/>
          <w:numId w:val="79"/>
        </w:numPr>
        <w:spacing w:line="360" w:lineRule="auto"/>
        <w:rPr>
          <w:lang w:val="en-IN"/>
        </w:rPr>
      </w:pPr>
      <w:r w:rsidRPr="00035E27">
        <w:rPr>
          <w:lang w:val="en-IN"/>
        </w:rPr>
        <w:t xml:space="preserve">The dataset was sourced from </w:t>
      </w:r>
      <w:r w:rsidRPr="00035E27">
        <w:rPr>
          <w:b/>
          <w:bCs/>
          <w:lang w:val="en-IN"/>
        </w:rPr>
        <w:t>Kaggle.com</w:t>
      </w:r>
      <w:r w:rsidRPr="00035E27">
        <w:rPr>
          <w:lang w:val="en-IN"/>
        </w:rPr>
        <w:t xml:space="preserve">, originally published by </w:t>
      </w:r>
      <w:r w:rsidRPr="00035E27">
        <w:rPr>
          <w:b/>
          <w:bCs/>
          <w:lang w:val="en-IN"/>
        </w:rPr>
        <w:t>Dillon Myrick</w:t>
      </w:r>
      <w:r w:rsidRPr="00035E27">
        <w:rPr>
          <w:lang w:val="en-IN"/>
        </w:rPr>
        <w:t>.</w:t>
      </w:r>
    </w:p>
    <w:p w14:paraId="487E56C5" w14:textId="77777777" w:rsidR="00035E27" w:rsidRDefault="00035E27" w:rsidP="00035E27">
      <w:pPr>
        <w:pStyle w:val="ListParagraph"/>
        <w:numPr>
          <w:ilvl w:val="0"/>
          <w:numId w:val="79"/>
        </w:numPr>
        <w:spacing w:line="360" w:lineRule="auto"/>
        <w:rPr>
          <w:lang w:val="en-IN"/>
        </w:rPr>
      </w:pPr>
      <w:r w:rsidRPr="00035E27">
        <w:rPr>
          <w:lang w:val="en-IN"/>
        </w:rPr>
        <w:t>It includes essential retail entities such as customers, orders, products, staff, and stores.</w:t>
      </w:r>
    </w:p>
    <w:p w14:paraId="2CCAEE70" w14:textId="5EF3C2A0" w:rsidR="00035E27" w:rsidRPr="00035E27" w:rsidRDefault="00035E27" w:rsidP="00035E27">
      <w:pPr>
        <w:pStyle w:val="ListParagraph"/>
        <w:numPr>
          <w:ilvl w:val="0"/>
          <w:numId w:val="79"/>
        </w:numPr>
        <w:spacing w:line="360" w:lineRule="auto"/>
        <w:rPr>
          <w:lang w:val="en-IN"/>
        </w:rPr>
      </w:pPr>
      <w:r w:rsidRPr="00035E27">
        <w:rPr>
          <w:lang w:val="en-IN"/>
        </w:rPr>
        <w:t>The structure was examined to ensure it aligns with industry-standard retail models.</w:t>
      </w:r>
    </w:p>
    <w:p w14:paraId="002A184E" w14:textId="3ECCBE32" w:rsidR="00035E27" w:rsidRPr="00035E27" w:rsidRDefault="00035E27" w:rsidP="00035E27">
      <w:pPr>
        <w:pStyle w:val="ListParagraph"/>
        <w:numPr>
          <w:ilvl w:val="0"/>
          <w:numId w:val="71"/>
        </w:numPr>
        <w:spacing w:line="360" w:lineRule="auto"/>
        <w:rPr>
          <w:b/>
          <w:bCs/>
          <w:sz w:val="24"/>
          <w:szCs w:val="24"/>
        </w:rPr>
      </w:pPr>
      <w:r w:rsidRPr="00035E27">
        <w:rPr>
          <w:b/>
          <w:bCs/>
          <w:sz w:val="24"/>
          <w:szCs w:val="24"/>
        </w:rPr>
        <w:t>Entity-Relationship Diagram (ERD) Development</w:t>
      </w:r>
    </w:p>
    <w:p w14:paraId="3636F6E6" w14:textId="028CB764" w:rsidR="00035E27" w:rsidRDefault="00035E27" w:rsidP="00035E27">
      <w:pPr>
        <w:pStyle w:val="ListParagraph"/>
        <w:numPr>
          <w:ilvl w:val="0"/>
          <w:numId w:val="80"/>
        </w:numPr>
        <w:spacing w:line="360" w:lineRule="auto"/>
        <w:rPr>
          <w:lang w:val="en-IN"/>
        </w:rPr>
      </w:pPr>
      <w:r w:rsidRPr="00035E27">
        <w:rPr>
          <w:lang w:val="en-IN"/>
        </w:rPr>
        <w:t xml:space="preserve">The dataset was </w:t>
      </w:r>
      <w:r w:rsidR="006D2918" w:rsidRPr="00035E27">
        <w:rPr>
          <w:lang w:val="en-IN"/>
        </w:rPr>
        <w:t>analysed</w:t>
      </w:r>
      <w:r w:rsidRPr="00035E27">
        <w:rPr>
          <w:lang w:val="en-IN"/>
        </w:rPr>
        <w:t xml:space="preserve"> to identify key entities and their relationships.</w:t>
      </w:r>
    </w:p>
    <w:p w14:paraId="0D5EF5CD" w14:textId="77777777" w:rsidR="00035E27" w:rsidRDefault="00035E27" w:rsidP="00035E27">
      <w:pPr>
        <w:pStyle w:val="ListParagraph"/>
        <w:numPr>
          <w:ilvl w:val="0"/>
          <w:numId w:val="80"/>
        </w:numPr>
        <w:spacing w:line="360" w:lineRule="auto"/>
        <w:rPr>
          <w:lang w:val="en-IN"/>
        </w:rPr>
      </w:pPr>
      <w:r w:rsidRPr="00035E27">
        <w:rPr>
          <w:lang w:val="en-IN"/>
        </w:rPr>
        <w:t xml:space="preserve">An </w:t>
      </w:r>
      <w:r w:rsidRPr="00035E27">
        <w:rPr>
          <w:b/>
          <w:bCs/>
          <w:lang w:val="en-IN"/>
        </w:rPr>
        <w:t>Entity-Relationship Diagram (ERD)</w:t>
      </w:r>
      <w:r w:rsidRPr="00035E27">
        <w:rPr>
          <w:lang w:val="en-IN"/>
        </w:rPr>
        <w:t xml:space="preserve"> was designed to visualize connections among entities, ensuring efficient data flow.</w:t>
      </w:r>
    </w:p>
    <w:p w14:paraId="3B894C04" w14:textId="15162390" w:rsidR="00035E27" w:rsidRPr="00035E27" w:rsidRDefault="00035E27" w:rsidP="00035E27">
      <w:pPr>
        <w:pStyle w:val="ListParagraph"/>
        <w:numPr>
          <w:ilvl w:val="0"/>
          <w:numId w:val="80"/>
        </w:numPr>
        <w:spacing w:line="360" w:lineRule="auto"/>
        <w:rPr>
          <w:lang w:val="en-IN"/>
        </w:rPr>
      </w:pPr>
      <w:r w:rsidRPr="00035E27">
        <w:rPr>
          <w:lang w:val="en-IN"/>
        </w:rPr>
        <w:t>Relationships were defined with appropriate cardinalities, optimizing data integrity and performance.</w:t>
      </w:r>
    </w:p>
    <w:p w14:paraId="1D3606FA" w14:textId="3CCE6D37" w:rsidR="00035E27" w:rsidRPr="00035E27" w:rsidRDefault="00035E27" w:rsidP="006D2918">
      <w:pPr>
        <w:pStyle w:val="ListParagraph"/>
        <w:numPr>
          <w:ilvl w:val="0"/>
          <w:numId w:val="71"/>
        </w:numPr>
        <w:spacing w:line="360" w:lineRule="auto"/>
        <w:rPr>
          <w:b/>
          <w:bCs/>
          <w:sz w:val="24"/>
          <w:szCs w:val="24"/>
        </w:rPr>
      </w:pPr>
      <w:r w:rsidRPr="00035E27">
        <w:rPr>
          <w:b/>
          <w:bCs/>
          <w:sz w:val="24"/>
          <w:szCs w:val="24"/>
        </w:rPr>
        <w:t>Database Normalization &amp; Optimization</w:t>
      </w:r>
    </w:p>
    <w:p w14:paraId="22CBE598" w14:textId="77777777" w:rsidR="006D2918" w:rsidRDefault="00035E27" w:rsidP="006D2918">
      <w:pPr>
        <w:pStyle w:val="ListParagraph"/>
        <w:numPr>
          <w:ilvl w:val="0"/>
          <w:numId w:val="81"/>
        </w:numPr>
        <w:spacing w:line="360" w:lineRule="auto"/>
        <w:rPr>
          <w:lang w:val="en-IN"/>
        </w:rPr>
      </w:pPr>
      <w:r w:rsidRPr="006D2918">
        <w:rPr>
          <w:lang w:val="en-IN"/>
        </w:rPr>
        <w:t>The schema was structured to follow normalization principles, reducing redundancy and improving efficiency.</w:t>
      </w:r>
    </w:p>
    <w:p w14:paraId="5B17EAAA" w14:textId="77777777" w:rsidR="006D2918" w:rsidRDefault="00035E27" w:rsidP="006D2918">
      <w:pPr>
        <w:pStyle w:val="ListParagraph"/>
        <w:numPr>
          <w:ilvl w:val="0"/>
          <w:numId w:val="81"/>
        </w:numPr>
        <w:spacing w:line="360" w:lineRule="auto"/>
        <w:rPr>
          <w:lang w:val="en-IN"/>
        </w:rPr>
      </w:pPr>
      <w:r w:rsidRPr="006D2918">
        <w:rPr>
          <w:lang w:val="en-IN"/>
        </w:rPr>
        <w:t>Foreign keys and indexing strategies were implemented to enhance query performance.</w:t>
      </w:r>
    </w:p>
    <w:p w14:paraId="54E8598F" w14:textId="0D464028" w:rsidR="00035E27" w:rsidRPr="006D2918" w:rsidRDefault="00035E27" w:rsidP="006D2918">
      <w:pPr>
        <w:pStyle w:val="ListParagraph"/>
        <w:numPr>
          <w:ilvl w:val="0"/>
          <w:numId w:val="81"/>
        </w:numPr>
        <w:spacing w:line="360" w:lineRule="auto"/>
        <w:rPr>
          <w:lang w:val="en-IN"/>
        </w:rPr>
      </w:pPr>
      <w:r w:rsidRPr="006D2918">
        <w:rPr>
          <w:lang w:val="en-IN"/>
        </w:rPr>
        <w:t>Business rules were applied to maintain data consistency, such as enforcing unique customer emails and linking orders to specific stores.</w:t>
      </w:r>
    </w:p>
    <w:p w14:paraId="70C095F8" w14:textId="1F25D1C5" w:rsidR="00035E27" w:rsidRPr="00035E27" w:rsidRDefault="00035E27" w:rsidP="006D2918">
      <w:pPr>
        <w:pStyle w:val="ListParagraph"/>
        <w:numPr>
          <w:ilvl w:val="0"/>
          <w:numId w:val="71"/>
        </w:numPr>
        <w:spacing w:line="360" w:lineRule="auto"/>
        <w:rPr>
          <w:b/>
          <w:bCs/>
          <w:sz w:val="24"/>
          <w:szCs w:val="24"/>
        </w:rPr>
      </w:pPr>
      <w:r w:rsidRPr="00035E27">
        <w:rPr>
          <w:b/>
          <w:bCs/>
          <w:sz w:val="24"/>
          <w:szCs w:val="24"/>
        </w:rPr>
        <w:t>Retail Analytics &amp; Insights Generation</w:t>
      </w:r>
    </w:p>
    <w:p w14:paraId="0EA823E6" w14:textId="77777777" w:rsidR="006D2918" w:rsidRDefault="00035E27" w:rsidP="006D2918">
      <w:pPr>
        <w:pStyle w:val="ListParagraph"/>
        <w:numPr>
          <w:ilvl w:val="0"/>
          <w:numId w:val="82"/>
        </w:numPr>
        <w:spacing w:line="360" w:lineRule="auto"/>
        <w:rPr>
          <w:lang w:val="en-IN"/>
        </w:rPr>
      </w:pPr>
      <w:r w:rsidRPr="006D2918">
        <w:rPr>
          <w:lang w:val="en-IN"/>
        </w:rPr>
        <w:t>Relationships between orders, customers, and products were leveraged to extract valuable business insights.</w:t>
      </w:r>
    </w:p>
    <w:p w14:paraId="2CCDD803" w14:textId="635C5520" w:rsidR="006D2918" w:rsidRDefault="00035E27" w:rsidP="006D2918">
      <w:pPr>
        <w:pStyle w:val="ListParagraph"/>
        <w:numPr>
          <w:ilvl w:val="0"/>
          <w:numId w:val="82"/>
        </w:numPr>
        <w:spacing w:line="360" w:lineRule="auto"/>
        <w:rPr>
          <w:lang w:val="en-IN"/>
        </w:rPr>
      </w:pPr>
      <w:r w:rsidRPr="006D2918">
        <w:rPr>
          <w:lang w:val="en-IN"/>
        </w:rPr>
        <w:t xml:space="preserve">The database structure supports tracking </w:t>
      </w:r>
      <w:r w:rsidRPr="006D2918">
        <w:rPr>
          <w:b/>
          <w:bCs/>
          <w:lang w:val="en-IN"/>
        </w:rPr>
        <w:t xml:space="preserve">sales trends, inventory levels, and customer </w:t>
      </w:r>
      <w:r w:rsidR="006D2918" w:rsidRPr="006D2918">
        <w:rPr>
          <w:b/>
          <w:bCs/>
          <w:lang w:val="en-IN"/>
        </w:rPr>
        <w:t>behaviour</w:t>
      </w:r>
      <w:r w:rsidRPr="006D2918">
        <w:rPr>
          <w:lang w:val="en-IN"/>
        </w:rPr>
        <w:t>.</w:t>
      </w:r>
    </w:p>
    <w:p w14:paraId="46368BEE" w14:textId="61C4876E" w:rsidR="00EF31BA" w:rsidRPr="00EF31BA" w:rsidRDefault="00035E27" w:rsidP="00EF31BA">
      <w:pPr>
        <w:pStyle w:val="ListParagraph"/>
        <w:numPr>
          <w:ilvl w:val="0"/>
          <w:numId w:val="82"/>
        </w:numPr>
        <w:spacing w:line="360" w:lineRule="auto"/>
        <w:rPr>
          <w:lang w:val="en-IN"/>
        </w:rPr>
      </w:pPr>
      <w:r w:rsidRPr="006D2918">
        <w:rPr>
          <w:lang w:val="en-IN"/>
        </w:rPr>
        <w:t>Queries were optimized to facilitate reporting on store-wise performance, product demand, and customer purchase patterns.</w:t>
      </w:r>
    </w:p>
    <w:p w14:paraId="2E0370ED" w14:textId="33AD7EBD" w:rsidR="00035E27" w:rsidRPr="00035E27" w:rsidRDefault="00035E27" w:rsidP="006D2918">
      <w:pPr>
        <w:pStyle w:val="ListParagraph"/>
        <w:numPr>
          <w:ilvl w:val="0"/>
          <w:numId w:val="71"/>
        </w:numPr>
        <w:spacing w:line="360" w:lineRule="auto"/>
        <w:rPr>
          <w:b/>
          <w:bCs/>
          <w:sz w:val="24"/>
          <w:szCs w:val="24"/>
        </w:rPr>
      </w:pPr>
      <w:r w:rsidRPr="00035E27">
        <w:rPr>
          <w:b/>
          <w:bCs/>
          <w:sz w:val="24"/>
          <w:szCs w:val="24"/>
        </w:rPr>
        <w:t>Scalability &amp; Future Enhancements</w:t>
      </w:r>
    </w:p>
    <w:p w14:paraId="2832E2A6" w14:textId="77777777" w:rsidR="006D2918" w:rsidRDefault="00035E27" w:rsidP="006D2918">
      <w:pPr>
        <w:pStyle w:val="ListParagraph"/>
        <w:numPr>
          <w:ilvl w:val="0"/>
          <w:numId w:val="83"/>
        </w:numPr>
        <w:spacing w:line="360" w:lineRule="auto"/>
        <w:rPr>
          <w:lang w:val="en-IN"/>
        </w:rPr>
      </w:pPr>
      <w:r w:rsidRPr="006D2918">
        <w:rPr>
          <w:lang w:val="en-IN"/>
        </w:rPr>
        <w:t>The database is designed to scale with business growth, supporting the addition of new stores, products, and customer records.</w:t>
      </w:r>
    </w:p>
    <w:p w14:paraId="61390149" w14:textId="190321C3" w:rsidR="00035E27" w:rsidRPr="006D2918" w:rsidRDefault="00035E27" w:rsidP="006D2918">
      <w:pPr>
        <w:pStyle w:val="ListParagraph"/>
        <w:numPr>
          <w:ilvl w:val="0"/>
          <w:numId w:val="83"/>
        </w:numPr>
        <w:spacing w:line="360" w:lineRule="auto"/>
        <w:rPr>
          <w:lang w:val="en-IN"/>
        </w:rPr>
      </w:pPr>
      <w:r w:rsidRPr="006D2918">
        <w:rPr>
          <w:lang w:val="en-IN"/>
        </w:rPr>
        <w:t>Additional functionalities, such as automated stock replenishment and advanced customer segmentation, can be integrated in future iterations.</w:t>
      </w:r>
    </w:p>
    <w:p w14:paraId="2A791D9E" w14:textId="0A1189FB" w:rsidR="00582C40" w:rsidRPr="004B76B6" w:rsidRDefault="00035E27" w:rsidP="004B76B6">
      <w:pPr>
        <w:spacing w:line="360" w:lineRule="auto"/>
        <w:ind w:left="720"/>
        <w:rPr>
          <w:lang w:val="en-IN"/>
        </w:rPr>
      </w:pPr>
      <w:r w:rsidRPr="00035E27">
        <w:rPr>
          <w:lang w:val="en-IN"/>
        </w:rPr>
        <w:t xml:space="preserve">By following this methodology, the project ensures a </w:t>
      </w:r>
      <w:r w:rsidRPr="00035E27">
        <w:rPr>
          <w:b/>
          <w:bCs/>
          <w:lang w:val="en-IN"/>
        </w:rPr>
        <w:t>robust, scalable, and data-driven approach</w:t>
      </w:r>
      <w:r w:rsidRPr="00035E27">
        <w:rPr>
          <w:lang w:val="en-IN"/>
        </w:rPr>
        <w:t xml:space="preserve"> to retail management, helping businesses streamline operations and make informed decisions.</w:t>
      </w:r>
    </w:p>
    <w:p w14:paraId="76388F1D" w14:textId="6DB61DFA" w:rsidR="009E18A7" w:rsidRPr="00395412" w:rsidRDefault="004B76B6" w:rsidP="00395412">
      <w:pPr>
        <w:pStyle w:val="Heading1"/>
        <w:spacing w:line="360" w:lineRule="auto"/>
        <w:rPr>
          <w:rFonts w:asciiTheme="minorHAnsi" w:hAnsiTheme="minorHAnsi"/>
        </w:rPr>
      </w:pPr>
      <w:r>
        <w:rPr>
          <w:rFonts w:asciiTheme="minorHAnsi" w:hAnsiTheme="minorHAnsi"/>
          <w:color w:val="auto"/>
        </w:rPr>
        <w:lastRenderedPageBreak/>
        <w:t xml:space="preserve">7. </w:t>
      </w:r>
      <w:r w:rsidR="009E18A7" w:rsidRPr="00395412">
        <w:rPr>
          <w:rFonts w:asciiTheme="minorHAnsi" w:hAnsiTheme="minorHAnsi"/>
          <w:color w:val="auto"/>
        </w:rPr>
        <w:t>Mastering Retail Operations – The Power of an Optimized Database</w:t>
      </w:r>
    </w:p>
    <w:p w14:paraId="72D75387" w14:textId="25FC10C8" w:rsidR="009E18A7" w:rsidRPr="00395412" w:rsidRDefault="009E18A7" w:rsidP="00395412">
      <w:pPr>
        <w:spacing w:line="360" w:lineRule="auto"/>
        <w:ind w:left="720"/>
      </w:pPr>
      <w:r w:rsidRPr="00395412">
        <w:t>A well-structured database is the backbone of any retail business. This Entity-Relationship Diagram (ERD) showcases a highly efficient database model designed to streamline sales, inventory management, and customer engagement. Let’s dive into the key components that drive this powerful system.</w:t>
      </w:r>
    </w:p>
    <w:p w14:paraId="49AC55F5" w14:textId="77777777" w:rsidR="009E18A7" w:rsidRPr="00395412" w:rsidRDefault="009E18A7"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Customer Insights – Understanding and Engaging Buyers</w:t>
      </w:r>
    </w:p>
    <w:p w14:paraId="736A71D7" w14:textId="77777777" w:rsidR="009E18A7" w:rsidRPr="00395412" w:rsidRDefault="009E18A7" w:rsidP="00395412">
      <w:pPr>
        <w:spacing w:line="360" w:lineRule="auto"/>
        <w:ind w:firstLine="720"/>
      </w:pPr>
      <w:r w:rsidRPr="00395412">
        <w:rPr>
          <w:b/>
        </w:rPr>
        <w:t>Table: Customers</w:t>
      </w:r>
    </w:p>
    <w:p w14:paraId="4A38D5F2" w14:textId="2DB8ADBE" w:rsidR="00DE549D" w:rsidRPr="00395412" w:rsidRDefault="009E18A7" w:rsidP="00395412">
      <w:pPr>
        <w:pStyle w:val="ListParagraph"/>
        <w:numPr>
          <w:ilvl w:val="0"/>
          <w:numId w:val="51"/>
        </w:numPr>
        <w:spacing w:line="360" w:lineRule="auto"/>
      </w:pPr>
      <w:r w:rsidRPr="00395412">
        <w:t xml:space="preserve">Stores </w:t>
      </w:r>
      <w:r w:rsidR="00DE549D" w:rsidRPr="00395412">
        <w:t>are essential</w:t>
      </w:r>
      <w:r w:rsidRPr="00395412">
        <w:t xml:space="preserve"> customer details such as names, addresses, and contact numbers.</w:t>
      </w:r>
    </w:p>
    <w:p w14:paraId="20199A5D" w14:textId="77777777" w:rsidR="00DE549D" w:rsidRPr="00395412" w:rsidRDefault="009E18A7" w:rsidP="00395412">
      <w:pPr>
        <w:pStyle w:val="ListParagraph"/>
        <w:numPr>
          <w:ilvl w:val="0"/>
          <w:numId w:val="51"/>
        </w:numPr>
        <w:spacing w:line="360" w:lineRule="auto"/>
      </w:pPr>
      <w:r w:rsidRPr="00395412">
        <w:t>Ensures seamless order processing and personalized marketing campaigns.</w:t>
      </w:r>
    </w:p>
    <w:p w14:paraId="353FF490" w14:textId="6B5AB75C" w:rsidR="009E18A7" w:rsidRPr="00395412" w:rsidRDefault="00DE549D" w:rsidP="00395412">
      <w:pPr>
        <w:pStyle w:val="ListParagraph"/>
        <w:numPr>
          <w:ilvl w:val="0"/>
          <w:numId w:val="51"/>
        </w:numPr>
        <w:spacing w:line="360" w:lineRule="auto"/>
      </w:pPr>
      <w:r w:rsidRPr="00395412">
        <w:t>Help</w:t>
      </w:r>
      <w:r w:rsidR="009E18A7" w:rsidRPr="00395412">
        <w:t xml:space="preserve"> in tracking purchase behavior to enhance loyalty programs.</w:t>
      </w:r>
    </w:p>
    <w:p w14:paraId="13577CE7" w14:textId="77777777" w:rsidR="00DE549D" w:rsidRPr="00395412" w:rsidRDefault="009E18A7" w:rsidP="00395412">
      <w:pPr>
        <w:spacing w:line="360" w:lineRule="auto"/>
        <w:ind w:firstLine="720"/>
        <w:rPr>
          <w:b/>
          <w:bCs/>
          <w:sz w:val="26"/>
          <w:szCs w:val="26"/>
        </w:rPr>
      </w:pPr>
      <w:r w:rsidRPr="00395412">
        <w:rPr>
          <w:b/>
          <w:bCs/>
          <w:sz w:val="26"/>
          <w:szCs w:val="26"/>
        </w:rPr>
        <w:t xml:space="preserve">Business Impact: </w:t>
      </w:r>
    </w:p>
    <w:p w14:paraId="7195FBD2" w14:textId="45240EC5" w:rsidR="009E18A7" w:rsidRPr="00395412" w:rsidRDefault="009E18A7" w:rsidP="00395412">
      <w:pPr>
        <w:pStyle w:val="ListParagraph"/>
        <w:numPr>
          <w:ilvl w:val="0"/>
          <w:numId w:val="53"/>
        </w:numPr>
        <w:spacing w:line="360" w:lineRule="auto"/>
        <w:rPr>
          <w:b/>
          <w:bCs/>
          <w:sz w:val="26"/>
          <w:szCs w:val="26"/>
        </w:rPr>
      </w:pPr>
      <w:r w:rsidRPr="00395412">
        <w:t>Enables businesses to create personalized promotions and optimize customer service.</w:t>
      </w:r>
    </w:p>
    <w:p w14:paraId="21EA9A62" w14:textId="77777777" w:rsidR="009E18A7" w:rsidRPr="00395412" w:rsidRDefault="009E18A7" w:rsidP="00395412">
      <w:pPr>
        <w:pStyle w:val="Heading2"/>
        <w:numPr>
          <w:ilvl w:val="0"/>
          <w:numId w:val="50"/>
        </w:numPr>
        <w:spacing w:line="360" w:lineRule="auto"/>
        <w:rPr>
          <w:rFonts w:asciiTheme="minorHAnsi" w:hAnsiTheme="minorHAnsi"/>
        </w:rPr>
      </w:pPr>
      <w:r w:rsidRPr="00395412">
        <w:rPr>
          <w:rFonts w:asciiTheme="minorHAnsi" w:hAnsiTheme="minorHAnsi"/>
          <w:color w:val="auto"/>
        </w:rPr>
        <w:t>The Order Engine – Seamlessly Processing Transactions</w:t>
      </w:r>
    </w:p>
    <w:p w14:paraId="40315514" w14:textId="77777777" w:rsidR="009E18A7" w:rsidRPr="00395412" w:rsidRDefault="009E18A7" w:rsidP="00395412">
      <w:pPr>
        <w:spacing w:line="360" w:lineRule="auto"/>
        <w:ind w:firstLine="720"/>
      </w:pPr>
      <w:r w:rsidRPr="00395412">
        <w:rPr>
          <w:b/>
        </w:rPr>
        <w:t>Table: Orders</w:t>
      </w:r>
    </w:p>
    <w:p w14:paraId="63CC1664" w14:textId="77777777" w:rsidR="00DE549D" w:rsidRPr="00395412" w:rsidRDefault="009E18A7" w:rsidP="00395412">
      <w:pPr>
        <w:pStyle w:val="ListParagraph"/>
        <w:numPr>
          <w:ilvl w:val="0"/>
          <w:numId w:val="53"/>
        </w:numPr>
        <w:spacing w:line="360" w:lineRule="auto"/>
      </w:pPr>
      <w:r w:rsidRPr="00395412">
        <w:t>Records all purchase transactions with unique order IDs.</w:t>
      </w:r>
    </w:p>
    <w:p w14:paraId="05E0B559" w14:textId="77777777" w:rsidR="00DE549D" w:rsidRPr="00395412" w:rsidRDefault="009E18A7" w:rsidP="00395412">
      <w:pPr>
        <w:pStyle w:val="ListParagraph"/>
        <w:numPr>
          <w:ilvl w:val="0"/>
          <w:numId w:val="53"/>
        </w:numPr>
        <w:spacing w:line="360" w:lineRule="auto"/>
      </w:pPr>
      <w:r w:rsidRPr="00395412">
        <w:t>Captures crucial details such as customer ID and store ID, linking sales to customers and locations.</w:t>
      </w:r>
    </w:p>
    <w:p w14:paraId="311784FE" w14:textId="1A1DD77E" w:rsidR="009E18A7" w:rsidRPr="00395412" w:rsidRDefault="009E18A7" w:rsidP="00395412">
      <w:pPr>
        <w:pStyle w:val="ListParagraph"/>
        <w:numPr>
          <w:ilvl w:val="0"/>
          <w:numId w:val="53"/>
        </w:numPr>
        <w:spacing w:line="360" w:lineRule="auto"/>
      </w:pPr>
      <w:r w:rsidRPr="00395412">
        <w:t>Powers analytical insights for sales trends and revenue tracking.</w:t>
      </w:r>
    </w:p>
    <w:p w14:paraId="3E67280A" w14:textId="77777777" w:rsidR="00DE549D" w:rsidRPr="00395412" w:rsidRDefault="009E18A7" w:rsidP="00395412">
      <w:pPr>
        <w:spacing w:line="360" w:lineRule="auto"/>
        <w:ind w:firstLine="720"/>
        <w:rPr>
          <w:b/>
          <w:bCs/>
          <w:sz w:val="26"/>
          <w:szCs w:val="26"/>
        </w:rPr>
      </w:pPr>
      <w:r w:rsidRPr="00395412">
        <w:rPr>
          <w:b/>
          <w:bCs/>
          <w:sz w:val="26"/>
          <w:szCs w:val="26"/>
        </w:rPr>
        <w:t xml:space="preserve">Business Impact: </w:t>
      </w:r>
    </w:p>
    <w:p w14:paraId="6E55D006" w14:textId="2247FAA4" w:rsidR="009E18A7" w:rsidRPr="00395412" w:rsidRDefault="009E18A7" w:rsidP="00395412">
      <w:pPr>
        <w:pStyle w:val="ListParagraph"/>
        <w:numPr>
          <w:ilvl w:val="0"/>
          <w:numId w:val="55"/>
        </w:numPr>
        <w:spacing w:line="360" w:lineRule="auto"/>
      </w:pPr>
      <w:r w:rsidRPr="00395412">
        <w:t>Enhances order management, ensuring smooth transactions and efficient sales tracking.</w:t>
      </w:r>
    </w:p>
    <w:p w14:paraId="6D1A6885" w14:textId="77777777" w:rsidR="009E18A7" w:rsidRPr="00395412" w:rsidRDefault="009E18A7"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Stock Command Center – Keeping Inventory in Check</w:t>
      </w:r>
    </w:p>
    <w:p w14:paraId="2928975A" w14:textId="77777777" w:rsidR="009E18A7" w:rsidRPr="00395412" w:rsidRDefault="009E18A7" w:rsidP="00395412">
      <w:pPr>
        <w:spacing w:line="360" w:lineRule="auto"/>
        <w:ind w:firstLine="720"/>
      </w:pPr>
      <w:r w:rsidRPr="00395412">
        <w:rPr>
          <w:b/>
        </w:rPr>
        <w:t>Table: Stocks</w:t>
      </w:r>
    </w:p>
    <w:p w14:paraId="5D54FE24" w14:textId="39DF61BD" w:rsidR="00DE549D" w:rsidRPr="00395412" w:rsidRDefault="00DE549D" w:rsidP="00395412">
      <w:pPr>
        <w:pStyle w:val="ListParagraph"/>
        <w:numPr>
          <w:ilvl w:val="0"/>
          <w:numId w:val="55"/>
        </w:numPr>
        <w:spacing w:line="360" w:lineRule="auto"/>
      </w:pPr>
      <w:r w:rsidRPr="00395412">
        <w:t>Manage</w:t>
      </w:r>
      <w:r w:rsidR="009E18A7" w:rsidRPr="00395412">
        <w:t xml:space="preserve"> real-time stock levels for each product across multiple stores.</w:t>
      </w:r>
    </w:p>
    <w:p w14:paraId="011C7604" w14:textId="77777777" w:rsidR="00DE549D" w:rsidRPr="00395412" w:rsidRDefault="009E18A7" w:rsidP="00395412">
      <w:pPr>
        <w:pStyle w:val="ListParagraph"/>
        <w:numPr>
          <w:ilvl w:val="0"/>
          <w:numId w:val="55"/>
        </w:numPr>
        <w:spacing w:line="360" w:lineRule="auto"/>
      </w:pPr>
      <w:r w:rsidRPr="00395412">
        <w:t>Prevents overstocking or stockouts by linking store ID, product ID, and available quantity.</w:t>
      </w:r>
    </w:p>
    <w:p w14:paraId="3073C9BD" w14:textId="6CCC9FD4" w:rsidR="009E18A7" w:rsidRPr="00395412" w:rsidRDefault="009E18A7" w:rsidP="00395412">
      <w:pPr>
        <w:pStyle w:val="ListParagraph"/>
        <w:numPr>
          <w:ilvl w:val="0"/>
          <w:numId w:val="55"/>
        </w:numPr>
        <w:spacing w:line="360" w:lineRule="auto"/>
      </w:pPr>
      <w:r w:rsidRPr="00395412">
        <w:t>Helps in replenishment planning and supply chain optimization.</w:t>
      </w:r>
    </w:p>
    <w:p w14:paraId="1D7969F7" w14:textId="77777777" w:rsidR="00DE549D" w:rsidRPr="00395412" w:rsidRDefault="009E18A7" w:rsidP="00395412">
      <w:pPr>
        <w:spacing w:line="360" w:lineRule="auto"/>
        <w:ind w:firstLine="720"/>
        <w:rPr>
          <w:b/>
          <w:bCs/>
          <w:sz w:val="26"/>
          <w:szCs w:val="26"/>
        </w:rPr>
      </w:pPr>
      <w:r w:rsidRPr="00395412">
        <w:rPr>
          <w:b/>
          <w:bCs/>
          <w:sz w:val="26"/>
          <w:szCs w:val="26"/>
        </w:rPr>
        <w:t xml:space="preserve">Business Impact: </w:t>
      </w:r>
    </w:p>
    <w:p w14:paraId="650F2AFA" w14:textId="6ADF8EE2" w:rsidR="009E18A7" w:rsidRPr="00395412" w:rsidRDefault="009E18A7" w:rsidP="00395412">
      <w:pPr>
        <w:pStyle w:val="ListParagraph"/>
        <w:numPr>
          <w:ilvl w:val="0"/>
          <w:numId w:val="56"/>
        </w:numPr>
        <w:spacing w:line="360" w:lineRule="auto"/>
      </w:pPr>
      <w:r w:rsidRPr="00395412">
        <w:t>Reduces inventory wastage and enhances supply chain efficiency.</w:t>
      </w:r>
    </w:p>
    <w:p w14:paraId="11F0B86D" w14:textId="77777777" w:rsidR="009E18A7" w:rsidRPr="00395412" w:rsidRDefault="009E18A7"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lastRenderedPageBreak/>
        <w:t>Retail Hubs – Managing Store Locations Effectively</w:t>
      </w:r>
    </w:p>
    <w:p w14:paraId="04993077" w14:textId="77777777" w:rsidR="00DE549D" w:rsidRPr="00395412" w:rsidRDefault="009E18A7" w:rsidP="00395412">
      <w:pPr>
        <w:spacing w:line="360" w:lineRule="auto"/>
        <w:ind w:firstLine="720"/>
      </w:pPr>
      <w:r w:rsidRPr="00395412">
        <w:rPr>
          <w:b/>
        </w:rPr>
        <w:t>Table: Stores</w:t>
      </w:r>
    </w:p>
    <w:p w14:paraId="47BE9999" w14:textId="0C4516CB" w:rsidR="00DE549D" w:rsidRPr="00395412" w:rsidRDefault="00DE549D" w:rsidP="00395412">
      <w:pPr>
        <w:pStyle w:val="ListParagraph"/>
        <w:numPr>
          <w:ilvl w:val="0"/>
          <w:numId w:val="56"/>
        </w:numPr>
        <w:spacing w:line="360" w:lineRule="auto"/>
      </w:pPr>
      <w:r w:rsidRPr="00395412">
        <w:t>It contains</w:t>
      </w:r>
      <w:r w:rsidR="009E18A7" w:rsidRPr="00395412">
        <w:t xml:space="preserve"> store details, including store names, addresses, and contact numbers.</w:t>
      </w:r>
    </w:p>
    <w:p w14:paraId="7390AEAB" w14:textId="77777777" w:rsidR="00DE549D" w:rsidRPr="00395412" w:rsidRDefault="009E18A7" w:rsidP="00395412">
      <w:pPr>
        <w:pStyle w:val="ListParagraph"/>
        <w:numPr>
          <w:ilvl w:val="0"/>
          <w:numId w:val="56"/>
        </w:numPr>
        <w:spacing w:line="360" w:lineRule="auto"/>
      </w:pPr>
      <w:r w:rsidRPr="00395412">
        <w:t>Links directly to inventory and orders to streamline logistics and regional sales tracking.</w:t>
      </w:r>
    </w:p>
    <w:p w14:paraId="1F060BA6" w14:textId="699E28D0" w:rsidR="009E18A7" w:rsidRPr="00395412" w:rsidRDefault="009E18A7" w:rsidP="00395412">
      <w:pPr>
        <w:pStyle w:val="ListParagraph"/>
        <w:numPr>
          <w:ilvl w:val="0"/>
          <w:numId w:val="56"/>
        </w:numPr>
        <w:spacing w:line="360" w:lineRule="auto"/>
      </w:pPr>
      <w:r w:rsidRPr="00395412">
        <w:t>Provides store managers with data-driven insights for operational efficiency.</w:t>
      </w:r>
    </w:p>
    <w:p w14:paraId="061E8C68" w14:textId="42922D74" w:rsidR="00DE549D" w:rsidRPr="00395412" w:rsidRDefault="009E18A7" w:rsidP="00395412">
      <w:pPr>
        <w:spacing w:line="360" w:lineRule="auto"/>
        <w:ind w:firstLine="720"/>
        <w:rPr>
          <w:b/>
          <w:bCs/>
          <w:sz w:val="26"/>
          <w:szCs w:val="26"/>
        </w:rPr>
      </w:pPr>
      <w:r w:rsidRPr="00395412">
        <w:rPr>
          <w:b/>
          <w:bCs/>
          <w:sz w:val="26"/>
          <w:szCs w:val="26"/>
        </w:rPr>
        <w:t xml:space="preserve">Business Impact: </w:t>
      </w:r>
    </w:p>
    <w:p w14:paraId="30AE5EF6" w14:textId="2B597CC1" w:rsidR="00DE549D" w:rsidRPr="00395412" w:rsidRDefault="009E18A7" w:rsidP="00395412">
      <w:pPr>
        <w:pStyle w:val="ListParagraph"/>
        <w:numPr>
          <w:ilvl w:val="0"/>
          <w:numId w:val="57"/>
        </w:numPr>
        <w:spacing w:line="360" w:lineRule="auto"/>
      </w:pPr>
      <w:r w:rsidRPr="00395412">
        <w:t>Facilitates regional performance tracking and store-level business decisions.</w:t>
      </w:r>
    </w:p>
    <w:p w14:paraId="1224D878" w14:textId="77777777" w:rsidR="009E18A7" w:rsidRPr="00395412" w:rsidRDefault="009E18A7"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Best-Selling Brands – Driving Product Categorization</w:t>
      </w:r>
    </w:p>
    <w:p w14:paraId="05D5BB8B" w14:textId="77777777" w:rsidR="00DE549D" w:rsidRPr="00395412" w:rsidRDefault="009E18A7" w:rsidP="00395412">
      <w:pPr>
        <w:spacing w:line="360" w:lineRule="auto"/>
        <w:ind w:firstLine="720"/>
      </w:pPr>
      <w:r w:rsidRPr="00395412">
        <w:rPr>
          <w:b/>
        </w:rPr>
        <w:t>Table: Brands &amp; Categories</w:t>
      </w:r>
    </w:p>
    <w:p w14:paraId="5C452BC6" w14:textId="77777777" w:rsidR="00DE549D" w:rsidRPr="00395412" w:rsidRDefault="009E18A7" w:rsidP="00395412">
      <w:pPr>
        <w:pStyle w:val="ListParagraph"/>
        <w:numPr>
          <w:ilvl w:val="0"/>
          <w:numId w:val="57"/>
        </w:numPr>
        <w:spacing w:line="360" w:lineRule="auto"/>
      </w:pPr>
      <w:r w:rsidRPr="00395412">
        <w:t>Organizes products under relevant brand names and categories for efficient cataloging.</w:t>
      </w:r>
    </w:p>
    <w:p w14:paraId="6295BEBE" w14:textId="77777777" w:rsidR="00DE549D" w:rsidRPr="00395412" w:rsidRDefault="009E18A7" w:rsidP="00395412">
      <w:pPr>
        <w:pStyle w:val="ListParagraph"/>
        <w:numPr>
          <w:ilvl w:val="0"/>
          <w:numId w:val="57"/>
        </w:numPr>
        <w:spacing w:line="360" w:lineRule="auto"/>
      </w:pPr>
      <w:r w:rsidRPr="00395412">
        <w:t>Ensures structured product management, simplifying customer browsing and reporting.</w:t>
      </w:r>
    </w:p>
    <w:p w14:paraId="6C5B5B27" w14:textId="441E89B5" w:rsidR="009E18A7" w:rsidRPr="00395412" w:rsidRDefault="009E18A7" w:rsidP="00395412">
      <w:pPr>
        <w:pStyle w:val="ListParagraph"/>
        <w:numPr>
          <w:ilvl w:val="0"/>
          <w:numId w:val="57"/>
        </w:numPr>
        <w:spacing w:line="360" w:lineRule="auto"/>
      </w:pPr>
      <w:r w:rsidRPr="00395412">
        <w:t>Helps in identifying high-performing brands and product trends.</w:t>
      </w:r>
    </w:p>
    <w:p w14:paraId="4885BF88" w14:textId="77777777" w:rsidR="00DE549D" w:rsidRPr="00395412" w:rsidRDefault="009E18A7" w:rsidP="00395412">
      <w:pPr>
        <w:spacing w:line="360" w:lineRule="auto"/>
        <w:ind w:firstLine="720"/>
        <w:rPr>
          <w:b/>
          <w:bCs/>
          <w:sz w:val="26"/>
          <w:szCs w:val="26"/>
        </w:rPr>
      </w:pPr>
      <w:r w:rsidRPr="00395412">
        <w:rPr>
          <w:b/>
          <w:bCs/>
          <w:sz w:val="26"/>
          <w:szCs w:val="26"/>
        </w:rPr>
        <w:t xml:space="preserve">Business Impact: </w:t>
      </w:r>
    </w:p>
    <w:p w14:paraId="07C4D8D7" w14:textId="7DE154F9" w:rsidR="009E18A7" w:rsidRPr="00395412" w:rsidRDefault="009E18A7" w:rsidP="00395412">
      <w:pPr>
        <w:pStyle w:val="ListParagraph"/>
        <w:numPr>
          <w:ilvl w:val="0"/>
          <w:numId w:val="59"/>
        </w:numPr>
        <w:spacing w:line="360" w:lineRule="auto"/>
      </w:pPr>
      <w:r w:rsidRPr="00395412">
        <w:t>Enhances product discoverability and improves merchandising strategies.</w:t>
      </w:r>
    </w:p>
    <w:p w14:paraId="25BF525A" w14:textId="77777777" w:rsidR="009E18A7" w:rsidRPr="00395412" w:rsidRDefault="009E18A7"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Precision in Order Fulfillment – Tracking Each Item Sold</w:t>
      </w:r>
    </w:p>
    <w:p w14:paraId="37C6FA8C" w14:textId="77777777" w:rsidR="009E18A7" w:rsidRPr="00395412" w:rsidRDefault="009E18A7" w:rsidP="00395412">
      <w:pPr>
        <w:spacing w:line="360" w:lineRule="auto"/>
        <w:ind w:firstLine="720"/>
      </w:pPr>
      <w:r w:rsidRPr="00395412">
        <w:rPr>
          <w:b/>
        </w:rPr>
        <w:t>Table: Order Items</w:t>
      </w:r>
    </w:p>
    <w:p w14:paraId="4903C858" w14:textId="77777777" w:rsidR="006E00BA" w:rsidRPr="00395412" w:rsidRDefault="009E18A7" w:rsidP="00395412">
      <w:pPr>
        <w:pStyle w:val="ListParagraph"/>
        <w:numPr>
          <w:ilvl w:val="0"/>
          <w:numId w:val="59"/>
        </w:numPr>
        <w:spacing w:line="360" w:lineRule="auto"/>
      </w:pPr>
      <w:r w:rsidRPr="00395412">
        <w:t>Bridges the gap between orders and products by linking order ID and product ID.</w:t>
      </w:r>
    </w:p>
    <w:p w14:paraId="55ECE1D7" w14:textId="77777777" w:rsidR="006E00BA" w:rsidRPr="00395412" w:rsidRDefault="009E18A7" w:rsidP="00395412">
      <w:pPr>
        <w:pStyle w:val="ListParagraph"/>
        <w:numPr>
          <w:ilvl w:val="0"/>
          <w:numId w:val="59"/>
        </w:numPr>
        <w:spacing w:line="360" w:lineRule="auto"/>
      </w:pPr>
      <w:r w:rsidRPr="00395412">
        <w:t>Stores quantity details, ensuring accurate billing and inventory adjustments.</w:t>
      </w:r>
    </w:p>
    <w:p w14:paraId="33440F79" w14:textId="6A3387C8" w:rsidR="009E18A7" w:rsidRPr="00395412" w:rsidRDefault="009E18A7" w:rsidP="00395412">
      <w:pPr>
        <w:pStyle w:val="ListParagraph"/>
        <w:numPr>
          <w:ilvl w:val="0"/>
          <w:numId w:val="59"/>
        </w:numPr>
        <w:spacing w:line="360" w:lineRule="auto"/>
      </w:pPr>
      <w:r w:rsidRPr="00395412">
        <w:t>Supports analytics for top-selling products and bundle recommendations.</w:t>
      </w:r>
    </w:p>
    <w:p w14:paraId="6BA6E7A7" w14:textId="77777777" w:rsidR="006E00BA" w:rsidRPr="00395412" w:rsidRDefault="009E18A7" w:rsidP="00395412">
      <w:pPr>
        <w:spacing w:line="360" w:lineRule="auto"/>
        <w:ind w:firstLine="720"/>
        <w:rPr>
          <w:b/>
          <w:bCs/>
          <w:sz w:val="26"/>
          <w:szCs w:val="26"/>
        </w:rPr>
      </w:pPr>
      <w:r w:rsidRPr="00395412">
        <w:rPr>
          <w:b/>
          <w:bCs/>
          <w:sz w:val="26"/>
          <w:szCs w:val="26"/>
        </w:rPr>
        <w:t xml:space="preserve">Business Impact: </w:t>
      </w:r>
    </w:p>
    <w:p w14:paraId="55127577" w14:textId="53CFF2EA" w:rsidR="009E18A7" w:rsidRPr="00395412" w:rsidRDefault="009E18A7" w:rsidP="00395412">
      <w:pPr>
        <w:pStyle w:val="ListParagraph"/>
        <w:numPr>
          <w:ilvl w:val="0"/>
          <w:numId w:val="60"/>
        </w:numPr>
        <w:spacing w:line="360" w:lineRule="auto"/>
      </w:pPr>
      <w:r w:rsidRPr="00395412">
        <w:t>Optimizes order fulfillment, reducing errors and improving customer satisfaction.</w:t>
      </w:r>
    </w:p>
    <w:p w14:paraId="40312E46" w14:textId="77777777" w:rsidR="009E18A7" w:rsidRPr="00395412" w:rsidRDefault="009E18A7"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The Power of Data-Driven Decisions</w:t>
      </w:r>
    </w:p>
    <w:p w14:paraId="4ADF9F07" w14:textId="75B31BB9" w:rsidR="006D0F9D" w:rsidRPr="00395412" w:rsidRDefault="009E18A7" w:rsidP="00395412">
      <w:pPr>
        <w:spacing w:line="360" w:lineRule="auto"/>
        <w:ind w:left="720"/>
      </w:pPr>
      <w:r w:rsidRPr="00395412">
        <w:t>This database structure ensures an efficient, scalable, and insightful system for managing a retail business. From tracking customer purchases to monitoring stock levels and identifying best-selling products, this ERD provides a solid foundation for success.</w:t>
      </w:r>
    </w:p>
    <w:p w14:paraId="76890044" w14:textId="3931DDCE" w:rsidR="006D0F9D" w:rsidRPr="00395412" w:rsidRDefault="008B5D2C" w:rsidP="00395412">
      <w:pPr>
        <w:pStyle w:val="Heading1"/>
        <w:spacing w:line="360" w:lineRule="auto"/>
        <w:rPr>
          <w:rFonts w:asciiTheme="minorHAnsi" w:hAnsiTheme="minorHAnsi"/>
          <w:color w:val="auto"/>
        </w:rPr>
      </w:pPr>
      <w:r>
        <w:rPr>
          <w:rFonts w:asciiTheme="minorHAnsi" w:hAnsiTheme="minorHAnsi"/>
          <w:color w:val="auto"/>
        </w:rPr>
        <w:lastRenderedPageBreak/>
        <w:t xml:space="preserve">8. </w:t>
      </w:r>
      <w:r w:rsidR="006D0F9D" w:rsidRPr="00395412">
        <w:rPr>
          <w:rFonts w:asciiTheme="minorHAnsi" w:hAnsiTheme="minorHAnsi"/>
          <w:color w:val="auto"/>
        </w:rPr>
        <w:t>Unlocking the Power of Relationships in Retail Database</w:t>
      </w:r>
    </w:p>
    <w:p w14:paraId="2E6D7FC6" w14:textId="0019BD8A" w:rsidR="006D0F9D" w:rsidRPr="00395412" w:rsidRDefault="006D0F9D" w:rsidP="00395412">
      <w:pPr>
        <w:spacing w:line="360" w:lineRule="auto"/>
        <w:ind w:left="720"/>
      </w:pPr>
      <w:r w:rsidRPr="00395412">
        <w:t>A well-designed database thrives on structured relationships between its entities. This ERD establishes clear connections between customers, orders, products, and staff, ensuring seamless retail operations. Let’s explore the key relationships that drive this system.</w:t>
      </w:r>
    </w:p>
    <w:p w14:paraId="39CB9031" w14:textId="77777777" w:rsidR="006D0F9D" w:rsidRPr="00395412" w:rsidRDefault="006D0F9D"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Customers &amp; Orders – The One-to-Many Bond</w:t>
      </w:r>
    </w:p>
    <w:p w14:paraId="1C9C2AD7" w14:textId="77777777" w:rsidR="006D0F9D" w:rsidRPr="00395412" w:rsidRDefault="006D0F9D" w:rsidP="00395412">
      <w:pPr>
        <w:spacing w:line="360" w:lineRule="auto"/>
        <w:ind w:firstLine="720"/>
      </w:pPr>
      <w:r w:rsidRPr="00395412">
        <w:t>Cardinality: One customer can place multiple orders, but each order belongs to a single customer.</w:t>
      </w:r>
    </w:p>
    <w:p w14:paraId="4CE91511" w14:textId="77777777" w:rsidR="006D0F9D" w:rsidRPr="00395412" w:rsidRDefault="006D0F9D" w:rsidP="00395412">
      <w:pPr>
        <w:pStyle w:val="ListParagraph"/>
        <w:numPr>
          <w:ilvl w:val="0"/>
          <w:numId w:val="60"/>
        </w:numPr>
        <w:spacing w:line="360" w:lineRule="auto"/>
      </w:pPr>
      <w:r w:rsidRPr="00395412">
        <w:rPr>
          <w:rFonts w:cstheme="majorHAnsi"/>
          <w:b/>
          <w:bCs/>
        </w:rPr>
        <w:t>Customers (</w:t>
      </w:r>
      <w:proofErr w:type="spellStart"/>
      <w:r w:rsidRPr="00395412">
        <w:rPr>
          <w:rFonts w:cstheme="majorHAnsi"/>
          <w:b/>
          <w:bCs/>
        </w:rPr>
        <w:t>customer_id</w:t>
      </w:r>
      <w:proofErr w:type="spellEnd"/>
      <w:r w:rsidRPr="00395412">
        <w:rPr>
          <w:rFonts w:cstheme="majorHAnsi"/>
          <w:b/>
          <w:bCs/>
        </w:rPr>
        <w:t>)</w:t>
      </w:r>
      <w:r w:rsidRPr="00395412">
        <w:t xml:space="preserve"> serve as the backbone of transactions.</w:t>
      </w:r>
    </w:p>
    <w:p w14:paraId="15EC9B21" w14:textId="77777777" w:rsidR="00395412" w:rsidRDefault="006D0F9D" w:rsidP="00395412">
      <w:pPr>
        <w:pStyle w:val="ListParagraph"/>
        <w:numPr>
          <w:ilvl w:val="0"/>
          <w:numId w:val="61"/>
        </w:numPr>
        <w:spacing w:line="360" w:lineRule="auto"/>
      </w:pPr>
      <w:r w:rsidRPr="00395412">
        <w:rPr>
          <w:rFonts w:cstheme="majorHAnsi"/>
          <w:b/>
          <w:bCs/>
        </w:rPr>
        <w:t>Each order (</w:t>
      </w:r>
      <w:proofErr w:type="spellStart"/>
      <w:r w:rsidRPr="00395412">
        <w:rPr>
          <w:rFonts w:cstheme="majorHAnsi"/>
          <w:b/>
          <w:bCs/>
        </w:rPr>
        <w:t>order_id</w:t>
      </w:r>
      <w:proofErr w:type="spellEnd"/>
      <w:r w:rsidRPr="00395412">
        <w:rPr>
          <w:rFonts w:cstheme="majorHAnsi"/>
          <w:b/>
          <w:bCs/>
        </w:rPr>
        <w:t>)</w:t>
      </w:r>
      <w:r w:rsidRPr="00395412">
        <w:t xml:space="preserve"> references a single customer but can be part of multiple orders over time.</w:t>
      </w:r>
    </w:p>
    <w:p w14:paraId="516789A8" w14:textId="146586AF" w:rsidR="006D0F9D" w:rsidRPr="00395412" w:rsidRDefault="006D0F9D" w:rsidP="00A75B2D">
      <w:pPr>
        <w:spacing w:line="360" w:lineRule="auto"/>
        <w:ind w:left="720"/>
      </w:pPr>
      <w:r w:rsidRPr="00395412">
        <w:t>This relationship fuels customer insights, order history tracking, and personalized marketing.</w:t>
      </w:r>
      <w:r w:rsidRPr="00395412">
        <w:br/>
      </w:r>
      <w:r w:rsidRPr="00A75B2D">
        <w:rPr>
          <w:b/>
          <w:bCs/>
          <w:sz w:val="26"/>
          <w:szCs w:val="26"/>
        </w:rPr>
        <w:t>Business Impact</w:t>
      </w:r>
      <w:r w:rsidRPr="00395412">
        <w:t>: Helps in customer loyalty programs and targeted promotions.</w:t>
      </w:r>
    </w:p>
    <w:p w14:paraId="0C18D46A" w14:textId="77777777" w:rsidR="006D0F9D" w:rsidRPr="00395412" w:rsidRDefault="006D0F9D" w:rsidP="00395412">
      <w:pPr>
        <w:pStyle w:val="Heading2"/>
        <w:numPr>
          <w:ilvl w:val="0"/>
          <w:numId w:val="50"/>
        </w:numPr>
        <w:spacing w:line="360" w:lineRule="auto"/>
        <w:rPr>
          <w:rFonts w:asciiTheme="minorHAnsi" w:hAnsiTheme="minorHAnsi"/>
          <w:color w:val="auto"/>
        </w:rPr>
      </w:pPr>
      <w:r w:rsidRPr="00395412">
        <w:rPr>
          <w:rFonts w:asciiTheme="minorHAnsi" w:hAnsiTheme="minorHAnsi"/>
          <w:color w:val="auto"/>
        </w:rPr>
        <w:t>Orders &amp; Order Items – The Many-to-Many Connection</w:t>
      </w:r>
    </w:p>
    <w:p w14:paraId="28E12066" w14:textId="77777777" w:rsidR="00215EA6" w:rsidRPr="00395412" w:rsidRDefault="006D0F9D" w:rsidP="00395412">
      <w:pPr>
        <w:spacing w:line="360" w:lineRule="auto"/>
        <w:ind w:firstLine="720"/>
      </w:pPr>
      <w:r w:rsidRPr="00395412">
        <w:t>Cardinality: Each order can have multiple items, and each product can appear in multiple orders.</w:t>
      </w:r>
    </w:p>
    <w:p w14:paraId="3745F193" w14:textId="77777777" w:rsidR="00215EA6" w:rsidRPr="00395412" w:rsidRDefault="006D0F9D" w:rsidP="00395412">
      <w:pPr>
        <w:pStyle w:val="ListParagraph"/>
        <w:numPr>
          <w:ilvl w:val="0"/>
          <w:numId w:val="61"/>
        </w:numPr>
        <w:spacing w:line="360" w:lineRule="auto"/>
      </w:pPr>
      <w:r w:rsidRPr="00395412">
        <w:t xml:space="preserve">The </w:t>
      </w:r>
      <w:proofErr w:type="spellStart"/>
      <w:r w:rsidRPr="00395412">
        <w:t>order_items</w:t>
      </w:r>
      <w:proofErr w:type="spellEnd"/>
      <w:r w:rsidRPr="00395412">
        <w:t xml:space="preserve"> table acts as a bridge between orders and products.</w:t>
      </w:r>
    </w:p>
    <w:p w14:paraId="07188C94" w14:textId="77777777" w:rsidR="00215EA6" w:rsidRPr="00395412" w:rsidRDefault="006D0F9D" w:rsidP="00395412">
      <w:pPr>
        <w:pStyle w:val="ListParagraph"/>
        <w:numPr>
          <w:ilvl w:val="0"/>
          <w:numId w:val="61"/>
        </w:numPr>
        <w:spacing w:line="360" w:lineRule="auto"/>
      </w:pPr>
      <w:r w:rsidRPr="00395412">
        <w:t>Tracks the quantity, price, and discount of each product within an order.</w:t>
      </w:r>
    </w:p>
    <w:p w14:paraId="2F99ACF1" w14:textId="3107F344" w:rsidR="006D0F9D" w:rsidRPr="00395412" w:rsidRDefault="006D0F9D" w:rsidP="00395412">
      <w:pPr>
        <w:spacing w:line="360" w:lineRule="auto"/>
        <w:ind w:left="720"/>
      </w:pPr>
      <w:r w:rsidRPr="00395412">
        <w:t>This structure is key for generating invoices and tracking top-selling items.</w:t>
      </w:r>
      <w:r w:rsidRPr="00395412">
        <w:br/>
      </w:r>
      <w:r w:rsidRPr="00395412">
        <w:rPr>
          <w:b/>
          <w:bCs/>
          <w:sz w:val="26"/>
          <w:szCs w:val="26"/>
        </w:rPr>
        <w:t>Business Impact</w:t>
      </w:r>
      <w:r w:rsidRPr="00395412">
        <w:t>: Enables precise revenue calculations and dynamic pricing strategies.</w:t>
      </w:r>
    </w:p>
    <w:p w14:paraId="358C6980" w14:textId="77777777" w:rsidR="006D0F9D" w:rsidRPr="00395412" w:rsidRDefault="006D0F9D" w:rsidP="00395412">
      <w:pPr>
        <w:pStyle w:val="Heading2"/>
        <w:numPr>
          <w:ilvl w:val="0"/>
          <w:numId w:val="62"/>
        </w:numPr>
        <w:spacing w:line="360" w:lineRule="auto"/>
        <w:rPr>
          <w:rFonts w:asciiTheme="minorHAnsi" w:hAnsiTheme="minorHAnsi"/>
          <w:color w:val="auto"/>
        </w:rPr>
      </w:pPr>
      <w:r w:rsidRPr="00395412">
        <w:rPr>
          <w:rFonts w:asciiTheme="minorHAnsi" w:hAnsiTheme="minorHAnsi"/>
          <w:color w:val="auto"/>
        </w:rPr>
        <w:t>Orders &amp; Stores – Mapping Purchases to Locations</w:t>
      </w:r>
    </w:p>
    <w:p w14:paraId="3FE4ED69" w14:textId="77777777" w:rsidR="00215EA6" w:rsidRPr="00395412" w:rsidRDefault="006D0F9D" w:rsidP="00395412">
      <w:pPr>
        <w:spacing w:line="360" w:lineRule="auto"/>
        <w:ind w:firstLine="720"/>
      </w:pPr>
      <w:r w:rsidRPr="00395412">
        <w:t>Cardinality: Each order is linked to one store, but each store processes many orders.</w:t>
      </w:r>
    </w:p>
    <w:p w14:paraId="7B27359F" w14:textId="77777777" w:rsidR="00215EA6" w:rsidRPr="00395412" w:rsidRDefault="006D0F9D" w:rsidP="00395412">
      <w:pPr>
        <w:pStyle w:val="ListParagraph"/>
        <w:numPr>
          <w:ilvl w:val="0"/>
          <w:numId w:val="64"/>
        </w:numPr>
        <w:spacing w:line="360" w:lineRule="auto"/>
      </w:pPr>
      <w:r w:rsidRPr="00395412">
        <w:t xml:space="preserve">The </w:t>
      </w:r>
      <w:proofErr w:type="spellStart"/>
      <w:r w:rsidRPr="00395412">
        <w:rPr>
          <w:b/>
          <w:bCs/>
        </w:rPr>
        <w:t>store_id</w:t>
      </w:r>
      <w:proofErr w:type="spellEnd"/>
      <w:r w:rsidRPr="00395412">
        <w:t xml:space="preserve"> in orders connects purchases to specific retail locations.</w:t>
      </w:r>
    </w:p>
    <w:p w14:paraId="78373047" w14:textId="77777777" w:rsidR="00215EA6" w:rsidRPr="00395412" w:rsidRDefault="006D0F9D" w:rsidP="00395412">
      <w:pPr>
        <w:pStyle w:val="ListParagraph"/>
        <w:numPr>
          <w:ilvl w:val="0"/>
          <w:numId w:val="64"/>
        </w:numPr>
        <w:spacing w:line="360" w:lineRule="auto"/>
      </w:pPr>
      <w:r w:rsidRPr="00395412">
        <w:t>Allows tracking of sales performance by store, optimizing regional inventory.</w:t>
      </w:r>
    </w:p>
    <w:p w14:paraId="66B82612" w14:textId="56E3B22C" w:rsidR="006D0F9D" w:rsidRPr="00395412" w:rsidRDefault="006D0F9D" w:rsidP="00395412">
      <w:pPr>
        <w:spacing w:line="360" w:lineRule="auto"/>
        <w:ind w:left="720"/>
      </w:pPr>
      <w:r w:rsidRPr="00395412">
        <w:rPr>
          <w:b/>
          <w:bCs/>
          <w:sz w:val="26"/>
          <w:szCs w:val="26"/>
        </w:rPr>
        <w:t>Business Impact</w:t>
      </w:r>
      <w:r w:rsidRPr="00395412">
        <w:t>: Assists in store-wise performance analysis and demand forecasting.</w:t>
      </w:r>
    </w:p>
    <w:p w14:paraId="419960D2" w14:textId="77777777" w:rsidR="006D0F9D" w:rsidRPr="00395412" w:rsidRDefault="006D0F9D" w:rsidP="00395412">
      <w:pPr>
        <w:pStyle w:val="Heading2"/>
        <w:numPr>
          <w:ilvl w:val="0"/>
          <w:numId w:val="62"/>
        </w:numPr>
        <w:spacing w:line="360" w:lineRule="auto"/>
        <w:rPr>
          <w:rFonts w:asciiTheme="minorHAnsi" w:hAnsiTheme="minorHAnsi"/>
          <w:color w:val="auto"/>
        </w:rPr>
      </w:pPr>
      <w:r w:rsidRPr="00395412">
        <w:rPr>
          <w:rFonts w:asciiTheme="minorHAnsi" w:hAnsiTheme="minorHAnsi"/>
          <w:color w:val="auto"/>
        </w:rPr>
        <w:t>Products &amp; Categories – Organizing the Retail Catalog</w:t>
      </w:r>
    </w:p>
    <w:p w14:paraId="2D87C3FE" w14:textId="77777777" w:rsidR="00215EA6" w:rsidRPr="00395412" w:rsidRDefault="006D0F9D" w:rsidP="00395412">
      <w:pPr>
        <w:pStyle w:val="ListParagraph"/>
        <w:spacing w:line="360" w:lineRule="auto"/>
      </w:pPr>
      <w:r w:rsidRPr="00395412">
        <w:t>Cardinality: A product belongs to a single category, but a category contains multiple products.</w:t>
      </w:r>
    </w:p>
    <w:p w14:paraId="016E37A3" w14:textId="77777777" w:rsidR="00215EA6" w:rsidRPr="00395412" w:rsidRDefault="00215EA6" w:rsidP="00395412">
      <w:pPr>
        <w:pStyle w:val="ListParagraph"/>
        <w:spacing w:line="360" w:lineRule="auto"/>
      </w:pPr>
    </w:p>
    <w:p w14:paraId="754FD61F" w14:textId="77777777" w:rsidR="00215EA6" w:rsidRPr="00395412" w:rsidRDefault="006D0F9D" w:rsidP="00395412">
      <w:pPr>
        <w:pStyle w:val="ListParagraph"/>
        <w:numPr>
          <w:ilvl w:val="0"/>
          <w:numId w:val="66"/>
        </w:numPr>
        <w:spacing w:line="360" w:lineRule="auto"/>
      </w:pPr>
      <w:r w:rsidRPr="00395412">
        <w:t>Categories (</w:t>
      </w:r>
      <w:proofErr w:type="spellStart"/>
      <w:r w:rsidRPr="00395412">
        <w:t>category_id</w:t>
      </w:r>
      <w:proofErr w:type="spellEnd"/>
      <w:r w:rsidRPr="00395412">
        <w:t>) group similar products, improving searchability.</w:t>
      </w:r>
    </w:p>
    <w:p w14:paraId="724CCFFF" w14:textId="77777777" w:rsidR="00215EA6" w:rsidRPr="00395412" w:rsidRDefault="006D0F9D" w:rsidP="00395412">
      <w:pPr>
        <w:pStyle w:val="ListParagraph"/>
        <w:numPr>
          <w:ilvl w:val="0"/>
          <w:numId w:val="66"/>
        </w:numPr>
        <w:spacing w:line="360" w:lineRule="auto"/>
      </w:pPr>
      <w:r w:rsidRPr="00395412">
        <w:t>Each product (</w:t>
      </w:r>
      <w:proofErr w:type="spellStart"/>
      <w:r w:rsidRPr="00395412">
        <w:t>product_id</w:t>
      </w:r>
      <w:proofErr w:type="spellEnd"/>
      <w:r w:rsidRPr="00395412">
        <w:t>) is linked to a category for efficient classification.</w:t>
      </w:r>
    </w:p>
    <w:p w14:paraId="533FD16D" w14:textId="190C4CF9" w:rsidR="00215EA6" w:rsidRPr="00395412" w:rsidRDefault="006D0F9D" w:rsidP="00395412">
      <w:pPr>
        <w:spacing w:line="360" w:lineRule="auto"/>
        <w:ind w:left="720"/>
      </w:pPr>
      <w:r w:rsidRPr="00395412">
        <w:rPr>
          <w:b/>
          <w:bCs/>
          <w:sz w:val="26"/>
          <w:szCs w:val="26"/>
        </w:rPr>
        <w:lastRenderedPageBreak/>
        <w:t>Business Impact</w:t>
      </w:r>
      <w:r w:rsidRPr="00395412">
        <w:t>: Enhances customer experience by making product discovery easier.</w:t>
      </w:r>
    </w:p>
    <w:p w14:paraId="6DFCB2A1" w14:textId="313289C7" w:rsidR="006D0F9D" w:rsidRPr="00395412" w:rsidRDefault="006D0F9D" w:rsidP="00395412">
      <w:pPr>
        <w:pStyle w:val="Heading2"/>
        <w:numPr>
          <w:ilvl w:val="0"/>
          <w:numId w:val="62"/>
        </w:numPr>
        <w:spacing w:line="360" w:lineRule="auto"/>
        <w:rPr>
          <w:rFonts w:asciiTheme="minorHAnsi" w:hAnsiTheme="minorHAnsi"/>
          <w:color w:val="auto"/>
        </w:rPr>
      </w:pPr>
      <w:r w:rsidRPr="00395412">
        <w:rPr>
          <w:rFonts w:asciiTheme="minorHAnsi" w:hAnsiTheme="minorHAnsi"/>
          <w:color w:val="auto"/>
        </w:rPr>
        <w:t>Products &amp; Brands – The Identity of Merchandise</w:t>
      </w:r>
    </w:p>
    <w:p w14:paraId="116A5F31" w14:textId="775E64BE" w:rsidR="00215EA6" w:rsidRDefault="006D0F9D" w:rsidP="00395412">
      <w:pPr>
        <w:pStyle w:val="ListParagraph"/>
        <w:spacing w:line="360" w:lineRule="auto"/>
      </w:pPr>
      <w:r w:rsidRPr="00395412">
        <w:t>Cardinality: A product belongs to a single brand, but a brand has multiple products.</w:t>
      </w:r>
    </w:p>
    <w:p w14:paraId="2FE9715F" w14:textId="77777777" w:rsidR="00395412" w:rsidRPr="00395412" w:rsidRDefault="00395412" w:rsidP="00395412">
      <w:pPr>
        <w:pStyle w:val="ListParagraph"/>
        <w:spacing w:line="360" w:lineRule="auto"/>
      </w:pPr>
    </w:p>
    <w:p w14:paraId="1789BF13" w14:textId="77777777" w:rsidR="00215EA6" w:rsidRPr="00395412" w:rsidRDefault="006D0F9D" w:rsidP="00395412">
      <w:pPr>
        <w:pStyle w:val="ListParagraph"/>
        <w:numPr>
          <w:ilvl w:val="0"/>
          <w:numId w:val="67"/>
        </w:numPr>
        <w:spacing w:line="360" w:lineRule="auto"/>
      </w:pPr>
      <w:r w:rsidRPr="00395412">
        <w:t>Brands (</w:t>
      </w:r>
      <w:proofErr w:type="spellStart"/>
      <w:r w:rsidRPr="00395412">
        <w:t>brand_id</w:t>
      </w:r>
      <w:proofErr w:type="spellEnd"/>
      <w:r w:rsidRPr="00395412">
        <w:t>) help in differentiating products based on manufacturer or label.</w:t>
      </w:r>
    </w:p>
    <w:p w14:paraId="487EC55D" w14:textId="77777777" w:rsidR="00215EA6" w:rsidRPr="00395412" w:rsidRDefault="006D0F9D" w:rsidP="00395412">
      <w:pPr>
        <w:pStyle w:val="ListParagraph"/>
        <w:numPr>
          <w:ilvl w:val="0"/>
          <w:numId w:val="67"/>
        </w:numPr>
        <w:spacing w:line="360" w:lineRule="auto"/>
      </w:pPr>
      <w:r w:rsidRPr="00395412">
        <w:t>Essential for brand-level sales analysis and strategic partnerships.</w:t>
      </w:r>
    </w:p>
    <w:p w14:paraId="125DB8F0" w14:textId="7A4BC984" w:rsidR="006D0F9D" w:rsidRDefault="006D0F9D" w:rsidP="00395412">
      <w:pPr>
        <w:spacing w:line="360" w:lineRule="auto"/>
        <w:ind w:left="720"/>
      </w:pPr>
      <w:r w:rsidRPr="00395412">
        <w:rPr>
          <w:b/>
          <w:bCs/>
          <w:sz w:val="26"/>
          <w:szCs w:val="26"/>
        </w:rPr>
        <w:t>Business Impact</w:t>
      </w:r>
      <w:r w:rsidRPr="00395412">
        <w:t>: Helps retailers negotiate deals and manage brand promotions.</w:t>
      </w:r>
    </w:p>
    <w:p w14:paraId="37EAFEFF" w14:textId="0AB4452E" w:rsidR="002C3DD4" w:rsidRDefault="002C3DD4" w:rsidP="002C3DD4">
      <w:pPr>
        <w:spacing w:line="360" w:lineRule="auto"/>
      </w:pPr>
      <w:r w:rsidRPr="002C3DD4">
        <w:rPr>
          <w:noProof/>
        </w:rPr>
        <w:drawing>
          <wp:inline distT="0" distB="0" distL="0" distR="0" wp14:anchorId="3AD60249" wp14:editId="56E91A44">
            <wp:extent cx="6934200" cy="4663440"/>
            <wp:effectExtent l="76200" t="76200" r="133350" b="137160"/>
            <wp:docPr id="195146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3870" name=""/>
                    <pic:cNvPicPr/>
                  </pic:nvPicPr>
                  <pic:blipFill>
                    <a:blip r:embed="rId11"/>
                    <a:stretch>
                      <a:fillRect/>
                    </a:stretch>
                  </pic:blipFill>
                  <pic:spPr>
                    <a:xfrm>
                      <a:off x="0" y="0"/>
                      <a:ext cx="6934200" cy="4663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3F420" w14:textId="094DB8CE" w:rsidR="002C3DD4" w:rsidRDefault="002C3DD4" w:rsidP="002C3DD4">
      <w:pPr>
        <w:spacing w:line="360" w:lineRule="auto"/>
        <w:jc w:val="center"/>
        <w:rPr>
          <w:b/>
          <w:bCs/>
        </w:rPr>
      </w:pPr>
      <w:r>
        <w:t xml:space="preserve">    </w:t>
      </w:r>
      <w:r>
        <w:tab/>
      </w:r>
      <w:r w:rsidRPr="002C3DD4">
        <w:rPr>
          <w:b/>
          <w:bCs/>
        </w:rPr>
        <w:t>Figure 1: Entity Relationship Diagram: Mapping Customer, Orders, Products and Inventory Management</w:t>
      </w:r>
    </w:p>
    <w:p w14:paraId="68E94B8F" w14:textId="77777777" w:rsidR="002C3DD4" w:rsidRPr="002C3DD4" w:rsidRDefault="002C3DD4" w:rsidP="002C3DD4">
      <w:pPr>
        <w:spacing w:line="360" w:lineRule="auto"/>
        <w:jc w:val="center"/>
        <w:rPr>
          <w:b/>
          <w:bCs/>
        </w:rPr>
      </w:pPr>
    </w:p>
    <w:p w14:paraId="308C78C6" w14:textId="77777777" w:rsidR="006D0F9D" w:rsidRPr="00395412" w:rsidRDefault="006D0F9D" w:rsidP="00395412">
      <w:pPr>
        <w:pStyle w:val="Heading2"/>
        <w:numPr>
          <w:ilvl w:val="0"/>
          <w:numId w:val="62"/>
        </w:numPr>
        <w:spacing w:line="360" w:lineRule="auto"/>
        <w:rPr>
          <w:rFonts w:asciiTheme="minorHAnsi" w:hAnsiTheme="minorHAnsi"/>
          <w:color w:val="auto"/>
        </w:rPr>
      </w:pPr>
      <w:r w:rsidRPr="00395412">
        <w:rPr>
          <w:rFonts w:asciiTheme="minorHAnsi" w:hAnsiTheme="minorHAnsi"/>
          <w:color w:val="auto"/>
        </w:rPr>
        <w:lastRenderedPageBreak/>
        <w:t>Staff &amp; Stores – Managing the Workforce</w:t>
      </w:r>
    </w:p>
    <w:p w14:paraId="1F0CFE49" w14:textId="698F49C2" w:rsidR="00215EA6" w:rsidRDefault="006D0F9D" w:rsidP="00395412">
      <w:pPr>
        <w:pStyle w:val="ListParagraph"/>
        <w:spacing w:line="360" w:lineRule="auto"/>
      </w:pPr>
      <w:r w:rsidRPr="00395412">
        <w:t>Cardinality: A store employs multiple staff members, but each staff member belongs to one store.</w:t>
      </w:r>
    </w:p>
    <w:p w14:paraId="58950A7C" w14:textId="77777777" w:rsidR="00395412" w:rsidRPr="00395412" w:rsidRDefault="00395412" w:rsidP="00395412">
      <w:pPr>
        <w:pStyle w:val="ListParagraph"/>
        <w:spacing w:line="360" w:lineRule="auto"/>
      </w:pPr>
    </w:p>
    <w:p w14:paraId="71397FB8" w14:textId="77777777" w:rsidR="00215EA6" w:rsidRPr="00395412" w:rsidRDefault="006D0F9D" w:rsidP="00395412">
      <w:pPr>
        <w:pStyle w:val="ListParagraph"/>
        <w:numPr>
          <w:ilvl w:val="0"/>
          <w:numId w:val="68"/>
        </w:numPr>
        <w:spacing w:line="360" w:lineRule="auto"/>
      </w:pPr>
      <w:r w:rsidRPr="00395412">
        <w:t xml:space="preserve">The staff table holds employee details linked to their respective </w:t>
      </w:r>
      <w:proofErr w:type="spellStart"/>
      <w:r w:rsidRPr="00395412">
        <w:rPr>
          <w:b/>
          <w:bCs/>
        </w:rPr>
        <w:t>store_id</w:t>
      </w:r>
      <w:proofErr w:type="spellEnd"/>
      <w:r w:rsidRPr="00395412">
        <w:t>.</w:t>
      </w:r>
    </w:p>
    <w:p w14:paraId="22AACBDC" w14:textId="77777777" w:rsidR="00215EA6" w:rsidRPr="00395412" w:rsidRDefault="006D0F9D" w:rsidP="00395412">
      <w:pPr>
        <w:pStyle w:val="ListParagraph"/>
        <w:numPr>
          <w:ilvl w:val="0"/>
          <w:numId w:val="68"/>
        </w:numPr>
        <w:spacing w:line="360" w:lineRule="auto"/>
      </w:pPr>
      <w:r w:rsidRPr="00395412">
        <w:t>A manager (</w:t>
      </w:r>
      <w:proofErr w:type="spellStart"/>
      <w:r w:rsidRPr="00395412">
        <w:rPr>
          <w:b/>
          <w:bCs/>
        </w:rPr>
        <w:t>manager_id</w:t>
      </w:r>
      <w:proofErr w:type="spellEnd"/>
      <w:r w:rsidRPr="00395412">
        <w:t>) supervises staff and oversees store operations.</w:t>
      </w:r>
    </w:p>
    <w:p w14:paraId="18021681" w14:textId="13118868" w:rsidR="006D0F9D" w:rsidRPr="00395412" w:rsidRDefault="006D0F9D" w:rsidP="00395412">
      <w:pPr>
        <w:spacing w:line="360" w:lineRule="auto"/>
        <w:ind w:left="720"/>
      </w:pPr>
      <w:r w:rsidRPr="00395412">
        <w:rPr>
          <w:b/>
          <w:bCs/>
          <w:sz w:val="26"/>
          <w:szCs w:val="26"/>
        </w:rPr>
        <w:t>Business Impact</w:t>
      </w:r>
      <w:r w:rsidRPr="00395412">
        <w:t>: Ensures accountability and efficient human resource allocation.</w:t>
      </w:r>
    </w:p>
    <w:p w14:paraId="23260CC9" w14:textId="77777777" w:rsidR="006D0F9D" w:rsidRPr="00395412" w:rsidRDefault="006D0F9D" w:rsidP="00395412">
      <w:pPr>
        <w:pStyle w:val="Heading2"/>
        <w:numPr>
          <w:ilvl w:val="0"/>
          <w:numId w:val="62"/>
        </w:numPr>
        <w:spacing w:line="360" w:lineRule="auto"/>
        <w:rPr>
          <w:rFonts w:asciiTheme="minorHAnsi" w:hAnsiTheme="minorHAnsi"/>
          <w:color w:val="auto"/>
        </w:rPr>
      </w:pPr>
      <w:r w:rsidRPr="00395412">
        <w:rPr>
          <w:rFonts w:asciiTheme="minorHAnsi" w:hAnsiTheme="minorHAnsi"/>
          <w:color w:val="auto"/>
        </w:rPr>
        <w:t>Inventory Management – Stores &amp; Stocks</w:t>
      </w:r>
    </w:p>
    <w:p w14:paraId="7A5F91B4" w14:textId="77777777" w:rsidR="00745283" w:rsidRPr="00395412" w:rsidRDefault="006D0F9D" w:rsidP="00395412">
      <w:pPr>
        <w:pStyle w:val="ListParagraph"/>
        <w:spacing w:line="360" w:lineRule="auto"/>
      </w:pPr>
      <w:r w:rsidRPr="00395412">
        <w:t>Cardinality: A store stocks multiple products, and a product is stocked in multiple stores.</w:t>
      </w:r>
    </w:p>
    <w:p w14:paraId="3B1956EE" w14:textId="77777777" w:rsidR="00745283" w:rsidRPr="00395412" w:rsidRDefault="00745283" w:rsidP="00395412">
      <w:pPr>
        <w:pStyle w:val="ListParagraph"/>
        <w:spacing w:line="360" w:lineRule="auto"/>
      </w:pPr>
    </w:p>
    <w:p w14:paraId="608D1AC0" w14:textId="77777777" w:rsidR="00745283" w:rsidRPr="00395412" w:rsidRDefault="006D0F9D" w:rsidP="00395412">
      <w:pPr>
        <w:pStyle w:val="ListParagraph"/>
        <w:numPr>
          <w:ilvl w:val="0"/>
          <w:numId w:val="69"/>
        </w:numPr>
        <w:spacing w:line="360" w:lineRule="auto"/>
      </w:pPr>
      <w:r w:rsidRPr="00395412">
        <w:t>The stocks table establishes a many-to-many relationship between stores and products.</w:t>
      </w:r>
    </w:p>
    <w:p w14:paraId="215DD88C" w14:textId="77777777" w:rsidR="00745283" w:rsidRPr="00395412" w:rsidRDefault="006D0F9D" w:rsidP="00395412">
      <w:pPr>
        <w:pStyle w:val="ListParagraph"/>
        <w:numPr>
          <w:ilvl w:val="0"/>
          <w:numId w:val="69"/>
        </w:numPr>
        <w:spacing w:line="360" w:lineRule="auto"/>
      </w:pPr>
      <w:r w:rsidRPr="00395412">
        <w:t>Tracks stock levels in real time to prevent shortages and overstocking.</w:t>
      </w:r>
    </w:p>
    <w:p w14:paraId="05C53E29" w14:textId="47E46ED9" w:rsidR="006D0F9D" w:rsidRPr="00395412" w:rsidRDefault="00395412" w:rsidP="00395412">
      <w:pPr>
        <w:spacing w:line="360" w:lineRule="auto"/>
        <w:ind w:left="720"/>
      </w:pPr>
      <w:r w:rsidRPr="00395412">
        <w:rPr>
          <w:b/>
          <w:bCs/>
          <w:sz w:val="26"/>
          <w:szCs w:val="26"/>
        </w:rPr>
        <w:t>Business Impact</w:t>
      </w:r>
      <w:r w:rsidR="006D0F9D" w:rsidRPr="00395412">
        <w:t>: Enables automated stock replenishment and reduces operational inefficiencies.</w:t>
      </w:r>
    </w:p>
    <w:p w14:paraId="7AEE54C7" w14:textId="77777777" w:rsidR="006D0F9D" w:rsidRPr="00395412" w:rsidRDefault="006D0F9D" w:rsidP="00395412">
      <w:pPr>
        <w:pStyle w:val="Heading2"/>
        <w:numPr>
          <w:ilvl w:val="0"/>
          <w:numId w:val="62"/>
        </w:numPr>
        <w:spacing w:line="360" w:lineRule="auto"/>
        <w:rPr>
          <w:rFonts w:asciiTheme="minorHAnsi" w:hAnsiTheme="minorHAnsi"/>
          <w:color w:val="auto"/>
        </w:rPr>
      </w:pPr>
      <w:r w:rsidRPr="00395412">
        <w:rPr>
          <w:rFonts w:asciiTheme="minorHAnsi" w:hAnsiTheme="minorHAnsi"/>
          <w:color w:val="auto"/>
        </w:rPr>
        <w:t>Conclusion: The Power of a Well-Defined Database</w:t>
      </w:r>
    </w:p>
    <w:p w14:paraId="243744BD" w14:textId="77777777" w:rsidR="006D0F9D" w:rsidRPr="00395412" w:rsidRDefault="006D0F9D" w:rsidP="00395412">
      <w:pPr>
        <w:spacing w:line="360" w:lineRule="auto"/>
        <w:ind w:left="720"/>
      </w:pPr>
      <w:r w:rsidRPr="00395412">
        <w:t>This ERD forms a robust foundation for managing a retail business efficiently. From tracking customer orders to optimizing stock levels and analyzing sales trends, these relationships ensure seamless operations and data-driven decision-making.</w:t>
      </w:r>
    </w:p>
    <w:p w14:paraId="5A4C3DCF" w14:textId="77777777" w:rsidR="006D0F9D" w:rsidRPr="00395412" w:rsidRDefault="006D0F9D" w:rsidP="00395412">
      <w:pPr>
        <w:spacing w:line="360" w:lineRule="auto"/>
        <w:ind w:left="720"/>
      </w:pPr>
    </w:p>
    <w:p w14:paraId="1AB2A7F9" w14:textId="77777777" w:rsidR="006E00BA" w:rsidRDefault="006E00BA" w:rsidP="00395412">
      <w:pPr>
        <w:pStyle w:val="Heading2"/>
        <w:spacing w:line="360" w:lineRule="auto"/>
        <w:rPr>
          <w:rFonts w:asciiTheme="minorHAnsi" w:hAnsiTheme="minorHAnsi"/>
          <w:color w:val="000000" w:themeColor="text1"/>
        </w:rPr>
      </w:pPr>
    </w:p>
    <w:p w14:paraId="5FA1F6AE" w14:textId="77777777" w:rsidR="00395412" w:rsidRDefault="00395412" w:rsidP="00395412"/>
    <w:p w14:paraId="21AD5747" w14:textId="77777777" w:rsidR="002C3DD4" w:rsidRDefault="002C3DD4" w:rsidP="00395412"/>
    <w:p w14:paraId="3C969553" w14:textId="77777777" w:rsidR="002C3DD4" w:rsidRDefault="002C3DD4" w:rsidP="00395412"/>
    <w:p w14:paraId="1E3D9AE5" w14:textId="77777777" w:rsidR="002C3DD4" w:rsidRDefault="002C3DD4" w:rsidP="00395412"/>
    <w:p w14:paraId="1794B0C2" w14:textId="77777777" w:rsidR="002C3DD4" w:rsidRDefault="002C3DD4" w:rsidP="00395412"/>
    <w:p w14:paraId="72BE7CAB" w14:textId="77777777" w:rsidR="00395412" w:rsidRPr="00395412" w:rsidRDefault="00395412" w:rsidP="00395412"/>
    <w:p w14:paraId="25A47B67" w14:textId="58380FC0" w:rsidR="00A75B2D" w:rsidRPr="00CB665C" w:rsidRDefault="00EF6A67" w:rsidP="00A75B2D">
      <w:pPr>
        <w:pStyle w:val="Heading1"/>
        <w:spacing w:line="360" w:lineRule="auto"/>
        <w:rPr>
          <w:rFonts w:asciiTheme="minorHAnsi" w:hAnsiTheme="minorHAnsi"/>
          <w:color w:val="auto"/>
        </w:rPr>
      </w:pPr>
      <w:r>
        <w:rPr>
          <w:rFonts w:asciiTheme="minorHAnsi" w:hAnsiTheme="minorHAnsi"/>
          <w:color w:val="auto"/>
        </w:rPr>
        <w:lastRenderedPageBreak/>
        <w:t xml:space="preserve">9. </w:t>
      </w:r>
      <w:r w:rsidR="00A75B2D" w:rsidRPr="00CB665C">
        <w:rPr>
          <w:rFonts w:asciiTheme="minorHAnsi" w:hAnsiTheme="minorHAnsi"/>
          <w:color w:val="auto"/>
        </w:rPr>
        <w:t>Analysis &amp; Results</w:t>
      </w:r>
    </w:p>
    <w:p w14:paraId="321EE00E" w14:textId="77777777" w:rsidR="00A75B2D" w:rsidRPr="00CB665C" w:rsidRDefault="00A75B2D" w:rsidP="00A75B2D">
      <w:pPr>
        <w:spacing w:line="360" w:lineRule="auto"/>
        <w:ind w:left="720"/>
        <w:rPr>
          <w:lang w:val="en-IN"/>
        </w:rPr>
      </w:pPr>
      <w:r w:rsidRPr="00CB665C">
        <w:rPr>
          <w:lang w:val="en-IN"/>
        </w:rPr>
        <w:t>The structured retail database provides deep insights into various aspects of business operations, including customer behaviour, sales trends, and inventory management. Below are the key findings derived from the database analysis:</w:t>
      </w:r>
    </w:p>
    <w:p w14:paraId="15C2C52E" w14:textId="1E7A11BB" w:rsidR="000931E3" w:rsidRPr="00395412" w:rsidRDefault="00EF6A67" w:rsidP="00395412">
      <w:pPr>
        <w:pStyle w:val="Heading2"/>
        <w:spacing w:line="360" w:lineRule="auto"/>
        <w:rPr>
          <w:rFonts w:asciiTheme="minorHAnsi" w:hAnsiTheme="minorHAnsi"/>
          <w:color w:val="000000" w:themeColor="text1"/>
        </w:rPr>
      </w:pPr>
      <w:r>
        <w:rPr>
          <w:rFonts w:asciiTheme="minorHAnsi" w:hAnsiTheme="minorHAnsi"/>
          <w:color w:val="000000" w:themeColor="text1"/>
        </w:rPr>
        <w:t xml:space="preserve">9.1 </w:t>
      </w:r>
      <w:r w:rsidRPr="00395412">
        <w:rPr>
          <w:rFonts w:asciiTheme="minorHAnsi" w:hAnsiTheme="minorHAnsi"/>
          <w:color w:val="000000" w:themeColor="text1"/>
        </w:rPr>
        <w:t>Database Insights</w:t>
      </w:r>
    </w:p>
    <w:p w14:paraId="6C132D3B" w14:textId="77777777"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Store Locations and Zip Codes</w:t>
      </w:r>
    </w:p>
    <w:p w14:paraId="36BB2120" w14:textId="77777777" w:rsidR="000931E3" w:rsidRPr="00395412" w:rsidRDefault="00000000" w:rsidP="00395412">
      <w:pPr>
        <w:spacing w:line="360" w:lineRule="auto"/>
        <w:ind w:left="720"/>
        <w:rPr>
          <w:color w:val="000000" w:themeColor="text1"/>
        </w:rPr>
      </w:pPr>
      <w:r w:rsidRPr="00395412">
        <w:rPr>
          <w:color w:val="000000" w:themeColor="text1"/>
        </w:rPr>
        <w:t>Understanding the geographical distribution of stores is crucial for logistics and regional marketing strategies. The following query retrieves store names along with their corresponding zip codes:</w:t>
      </w:r>
    </w:p>
    <w:p w14:paraId="43F2A9A8" w14:textId="51833DA1" w:rsidR="000931E3" w:rsidRPr="00395412" w:rsidRDefault="00000000" w:rsidP="00395412">
      <w:pPr>
        <w:spacing w:line="360" w:lineRule="auto"/>
        <w:ind w:left="720" w:firstLine="720"/>
        <w:rPr>
          <w:color w:val="000000" w:themeColor="text1"/>
        </w:rPr>
      </w:pPr>
      <w:r w:rsidRPr="00395412">
        <w:rPr>
          <w:color w:val="000000" w:themeColor="text1"/>
          <w:highlight w:val="lightGray"/>
        </w:rPr>
        <w:t xml:space="preserve">SELECT </w:t>
      </w:r>
      <w:proofErr w:type="spellStart"/>
      <w:r w:rsidRPr="00395412">
        <w:rPr>
          <w:color w:val="000000" w:themeColor="text1"/>
          <w:highlight w:val="lightGray"/>
        </w:rPr>
        <w:t>store_name</w:t>
      </w:r>
      <w:proofErr w:type="spellEnd"/>
      <w:r w:rsidRPr="00395412">
        <w:rPr>
          <w:color w:val="000000" w:themeColor="text1"/>
          <w:highlight w:val="lightGray"/>
        </w:rPr>
        <w:t xml:space="preserve">, </w:t>
      </w:r>
      <w:proofErr w:type="spellStart"/>
      <w:r w:rsidRPr="00395412">
        <w:rPr>
          <w:color w:val="000000" w:themeColor="text1"/>
          <w:highlight w:val="lightGray"/>
        </w:rPr>
        <w:t>zip_code</w:t>
      </w:r>
      <w:proofErr w:type="spellEnd"/>
      <w:r w:rsidRPr="00395412">
        <w:rPr>
          <w:color w:val="000000" w:themeColor="text1"/>
          <w:highlight w:val="lightGray"/>
        </w:rPr>
        <w:t xml:space="preserve"> FROM stores;</w:t>
      </w:r>
    </w:p>
    <w:p w14:paraId="4F63747D" w14:textId="77777777" w:rsidR="000931E3" w:rsidRPr="00395412" w:rsidRDefault="00000000" w:rsidP="00395412">
      <w:pPr>
        <w:spacing w:line="360" w:lineRule="auto"/>
        <w:ind w:left="720"/>
        <w:jc w:val="both"/>
        <w:rPr>
          <w:color w:val="000000" w:themeColor="text1"/>
        </w:rPr>
      </w:pPr>
      <w:r w:rsidRPr="00395412">
        <w:rPr>
          <w:color w:val="000000" w:themeColor="text1"/>
        </w:rPr>
        <w:t>This information helps in optimizing supply chain management and identifying potential regions for expansion.</w:t>
      </w:r>
    </w:p>
    <w:p w14:paraId="3ACF86DB" w14:textId="77777777" w:rsidR="00221964" w:rsidRPr="00395412" w:rsidRDefault="00221964" w:rsidP="00395412">
      <w:pPr>
        <w:spacing w:line="360" w:lineRule="auto"/>
        <w:ind w:firstLine="720"/>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7BDA7B78" w14:textId="77777777" w:rsidR="00221964" w:rsidRPr="00395412" w:rsidRDefault="00221964" w:rsidP="00395412">
      <w:pPr>
        <w:pStyle w:val="ListParagraph"/>
        <w:numPr>
          <w:ilvl w:val="0"/>
          <w:numId w:val="11"/>
        </w:numPr>
        <w:spacing w:line="360" w:lineRule="auto"/>
        <w:jc w:val="both"/>
        <w:rPr>
          <w:color w:val="000000" w:themeColor="text1"/>
        </w:rPr>
      </w:pPr>
      <w:r w:rsidRPr="00395412">
        <w:rPr>
          <w:color w:val="000000" w:themeColor="text1"/>
        </w:rPr>
        <w:t xml:space="preserve">Understanding store distribution helps optimize supply chain management and identify potential expansion regions. </w:t>
      </w:r>
    </w:p>
    <w:p w14:paraId="3DBDBB1B" w14:textId="52D267B0" w:rsidR="00AD6130" w:rsidRPr="00395412" w:rsidRDefault="00221964" w:rsidP="00395412">
      <w:pPr>
        <w:pStyle w:val="ListParagraph"/>
        <w:numPr>
          <w:ilvl w:val="0"/>
          <w:numId w:val="11"/>
        </w:numPr>
        <w:spacing w:line="360" w:lineRule="auto"/>
        <w:jc w:val="both"/>
        <w:rPr>
          <w:color w:val="000000" w:themeColor="text1"/>
        </w:rPr>
      </w:pPr>
      <w:r w:rsidRPr="00395412">
        <w:rPr>
          <w:color w:val="000000" w:themeColor="text1"/>
        </w:rPr>
        <w:t>This data is crucial for regional marketing and logistics.</w:t>
      </w:r>
    </w:p>
    <w:p w14:paraId="3578ACD0" w14:textId="2423CE31"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Customer Base Overview</w:t>
      </w:r>
    </w:p>
    <w:p w14:paraId="718A7363" w14:textId="77777777" w:rsidR="000931E3" w:rsidRPr="00395412" w:rsidRDefault="00000000" w:rsidP="00395412">
      <w:pPr>
        <w:spacing w:line="360" w:lineRule="auto"/>
        <w:ind w:left="720"/>
        <w:jc w:val="both"/>
        <w:rPr>
          <w:color w:val="000000" w:themeColor="text1"/>
        </w:rPr>
      </w:pPr>
      <w:r w:rsidRPr="00395412">
        <w:rPr>
          <w:color w:val="000000" w:themeColor="text1"/>
        </w:rPr>
        <w:t>To gain insights into the total number of customers in the database, the following query is used:</w:t>
      </w:r>
    </w:p>
    <w:p w14:paraId="67799646" w14:textId="0363BBAF" w:rsidR="000931E3" w:rsidRPr="00395412" w:rsidRDefault="00000000" w:rsidP="00395412">
      <w:pPr>
        <w:spacing w:line="360" w:lineRule="auto"/>
        <w:ind w:left="720" w:firstLine="720"/>
        <w:rPr>
          <w:color w:val="000000" w:themeColor="text1"/>
        </w:rPr>
      </w:pPr>
      <w:r w:rsidRPr="00395412">
        <w:rPr>
          <w:color w:val="000000" w:themeColor="text1"/>
          <w:highlight w:val="lightGray"/>
        </w:rPr>
        <w:t xml:space="preserve">SELECT COUNT(*) AS </w:t>
      </w:r>
      <w:proofErr w:type="spellStart"/>
      <w:r w:rsidRPr="00395412">
        <w:rPr>
          <w:color w:val="000000" w:themeColor="text1"/>
          <w:highlight w:val="lightGray"/>
        </w:rPr>
        <w:t>total_customers</w:t>
      </w:r>
      <w:proofErr w:type="spellEnd"/>
      <w:r w:rsidRPr="00395412">
        <w:rPr>
          <w:color w:val="000000" w:themeColor="text1"/>
          <w:highlight w:val="lightGray"/>
        </w:rPr>
        <w:t xml:space="preserve"> FROM customers;</w:t>
      </w:r>
    </w:p>
    <w:p w14:paraId="3E86D844" w14:textId="77777777" w:rsidR="000931E3" w:rsidRPr="00395412" w:rsidRDefault="00000000" w:rsidP="00395412">
      <w:pPr>
        <w:spacing w:line="360" w:lineRule="auto"/>
        <w:ind w:left="720"/>
        <w:jc w:val="both"/>
        <w:rPr>
          <w:color w:val="000000" w:themeColor="text1"/>
        </w:rPr>
      </w:pPr>
      <w:r w:rsidRPr="00395412">
        <w:rPr>
          <w:color w:val="000000" w:themeColor="text1"/>
        </w:rPr>
        <w:t>This metric provides an overview of the customer base size, which is essential for business growth analysis and customer retention strategies.</w:t>
      </w:r>
    </w:p>
    <w:p w14:paraId="7CCF4428" w14:textId="77777777" w:rsidR="009E18A7" w:rsidRPr="00395412" w:rsidRDefault="00221964" w:rsidP="00395412">
      <w:pPr>
        <w:spacing w:line="360" w:lineRule="auto"/>
        <w:ind w:firstLine="720"/>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6FFEEBE5" w14:textId="45AF9AB7" w:rsidR="009E18A7" w:rsidRPr="00395412" w:rsidRDefault="00221964" w:rsidP="00395412">
      <w:pPr>
        <w:pStyle w:val="ListParagraph"/>
        <w:numPr>
          <w:ilvl w:val="0"/>
          <w:numId w:val="49"/>
        </w:numPr>
        <w:spacing w:line="360" w:lineRule="auto"/>
        <w:rPr>
          <w:color w:val="000000" w:themeColor="text1"/>
        </w:rPr>
      </w:pPr>
      <w:r w:rsidRPr="00395412">
        <w:rPr>
          <w:color w:val="000000" w:themeColor="text1"/>
        </w:rPr>
        <w:t xml:space="preserve">Knowing the total number of customers provides insights into business growth and customer retention strategies. </w:t>
      </w:r>
    </w:p>
    <w:p w14:paraId="5E3EEEE8" w14:textId="47C51D39" w:rsidR="00221964" w:rsidRDefault="00221964" w:rsidP="00395412">
      <w:pPr>
        <w:pStyle w:val="ListParagraph"/>
        <w:numPr>
          <w:ilvl w:val="0"/>
          <w:numId w:val="11"/>
        </w:numPr>
        <w:spacing w:line="360" w:lineRule="auto"/>
        <w:jc w:val="both"/>
        <w:rPr>
          <w:color w:val="000000" w:themeColor="text1"/>
        </w:rPr>
      </w:pPr>
      <w:r w:rsidRPr="00395412">
        <w:rPr>
          <w:color w:val="000000" w:themeColor="text1"/>
        </w:rPr>
        <w:t>It helps in market segmentation and strategic planning.</w:t>
      </w:r>
    </w:p>
    <w:p w14:paraId="1E4A4D6F" w14:textId="77777777" w:rsidR="00E717C8" w:rsidRPr="00395412" w:rsidRDefault="00E717C8" w:rsidP="00E717C8">
      <w:pPr>
        <w:pStyle w:val="ListParagraph"/>
        <w:spacing w:line="360" w:lineRule="auto"/>
        <w:ind w:left="1080"/>
        <w:jc w:val="both"/>
        <w:rPr>
          <w:color w:val="000000" w:themeColor="text1"/>
        </w:rPr>
      </w:pPr>
    </w:p>
    <w:p w14:paraId="56238490" w14:textId="6D42664E"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lastRenderedPageBreak/>
        <w:t>Product Category Diversity</w:t>
      </w:r>
    </w:p>
    <w:p w14:paraId="2BA17CAD" w14:textId="77777777" w:rsidR="000931E3" w:rsidRPr="00395412" w:rsidRDefault="00000000" w:rsidP="00395412">
      <w:pPr>
        <w:spacing w:line="360" w:lineRule="auto"/>
        <w:ind w:left="720"/>
        <w:jc w:val="both"/>
        <w:rPr>
          <w:color w:val="000000" w:themeColor="text1"/>
        </w:rPr>
      </w:pPr>
      <w:r w:rsidRPr="00395412">
        <w:rPr>
          <w:color w:val="000000" w:themeColor="text1"/>
        </w:rPr>
        <w:t>To understand the range of product categories available, the following query retrieves a list of unique product categories:</w:t>
      </w:r>
    </w:p>
    <w:p w14:paraId="0714A767" w14:textId="75B6271D" w:rsidR="000111C6" w:rsidRPr="00395412" w:rsidRDefault="00000000" w:rsidP="00395412">
      <w:pPr>
        <w:spacing w:line="360" w:lineRule="auto"/>
        <w:ind w:left="720" w:firstLine="720"/>
        <w:rPr>
          <w:color w:val="000000" w:themeColor="text1"/>
        </w:rPr>
      </w:pPr>
      <w:r w:rsidRPr="00395412">
        <w:rPr>
          <w:color w:val="000000" w:themeColor="text1"/>
          <w:highlight w:val="lightGray"/>
        </w:rPr>
        <w:t xml:space="preserve">SELECT DISTINCT </w:t>
      </w:r>
      <w:proofErr w:type="spellStart"/>
      <w:r w:rsidRPr="00395412">
        <w:rPr>
          <w:color w:val="000000" w:themeColor="text1"/>
          <w:highlight w:val="lightGray"/>
        </w:rPr>
        <w:t>category_name</w:t>
      </w:r>
      <w:proofErr w:type="spellEnd"/>
      <w:r w:rsidRPr="00395412">
        <w:rPr>
          <w:color w:val="000000" w:themeColor="text1"/>
          <w:highlight w:val="lightGray"/>
        </w:rPr>
        <w:t xml:space="preserve"> FROM products;</w:t>
      </w:r>
    </w:p>
    <w:p w14:paraId="09716072" w14:textId="77777777" w:rsidR="006E00BA" w:rsidRPr="00395412" w:rsidRDefault="00000000" w:rsidP="00395412">
      <w:pPr>
        <w:spacing w:line="360" w:lineRule="auto"/>
        <w:ind w:left="720"/>
        <w:jc w:val="both"/>
        <w:rPr>
          <w:color w:val="000000" w:themeColor="text1"/>
        </w:rPr>
      </w:pPr>
      <w:r w:rsidRPr="00395412">
        <w:rPr>
          <w:color w:val="000000" w:themeColor="text1"/>
        </w:rPr>
        <w:t>Analyzing product diversity helps in assessing inventory management and customer preferences across different product segments.</w:t>
      </w:r>
    </w:p>
    <w:p w14:paraId="6441699D" w14:textId="6162F161" w:rsidR="00221964" w:rsidRPr="00395412" w:rsidRDefault="00221964" w:rsidP="00E025C7">
      <w:pPr>
        <w:spacing w:line="360" w:lineRule="auto"/>
        <w:ind w:firstLine="720"/>
        <w:jc w:val="both"/>
        <w:rPr>
          <w:color w:val="000000" w:themeColor="text1"/>
        </w:rPr>
      </w:pPr>
      <w:r w:rsidRPr="00395412">
        <w:rPr>
          <w:rFonts w:eastAsiaTheme="majorEastAsia" w:cstheme="majorBidi"/>
          <w:b/>
          <w:bCs/>
          <w:color w:val="000000" w:themeColor="text1"/>
          <w:sz w:val="26"/>
          <w:szCs w:val="26"/>
        </w:rPr>
        <w:t>Business Impact:</w:t>
      </w:r>
    </w:p>
    <w:p w14:paraId="226A779B" w14:textId="3EA9CE5A" w:rsidR="003F42CA" w:rsidRPr="00395412" w:rsidRDefault="00221964" w:rsidP="00395412">
      <w:pPr>
        <w:pStyle w:val="ListParagraph"/>
        <w:numPr>
          <w:ilvl w:val="0"/>
          <w:numId w:val="11"/>
        </w:numPr>
        <w:spacing w:line="360" w:lineRule="auto"/>
        <w:jc w:val="both"/>
        <w:rPr>
          <w:color w:val="000000" w:themeColor="text1"/>
        </w:rPr>
      </w:pPr>
      <w:r w:rsidRPr="00395412">
        <w:rPr>
          <w:color w:val="000000" w:themeColor="text1"/>
        </w:rPr>
        <w:t>Analyzing product diversity helps assess inventory management, customer preferences, and potential gaps in product offerings.</w:t>
      </w:r>
    </w:p>
    <w:p w14:paraId="0EAE8638" w14:textId="77777777"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Order History and Customer Activity</w:t>
      </w:r>
    </w:p>
    <w:p w14:paraId="585FD208" w14:textId="77777777" w:rsidR="000931E3" w:rsidRPr="00395412" w:rsidRDefault="00000000" w:rsidP="00395412">
      <w:pPr>
        <w:spacing w:line="360" w:lineRule="auto"/>
        <w:ind w:left="720"/>
        <w:jc w:val="both"/>
        <w:rPr>
          <w:color w:val="000000" w:themeColor="text1"/>
        </w:rPr>
      </w:pPr>
      <w:r w:rsidRPr="00395412">
        <w:rPr>
          <w:color w:val="000000" w:themeColor="text1"/>
        </w:rPr>
        <w:t>To track customer purchase behavior, it is important to retrieve all orders placed by a specific customer. The following query achieves this:</w:t>
      </w:r>
    </w:p>
    <w:p w14:paraId="6F0965E1" w14:textId="6F211F42" w:rsidR="000931E3" w:rsidRPr="00395412" w:rsidRDefault="00000000" w:rsidP="00395412">
      <w:pPr>
        <w:spacing w:line="360" w:lineRule="auto"/>
        <w:ind w:left="1440"/>
        <w:rPr>
          <w:color w:val="000000" w:themeColor="text1"/>
        </w:rPr>
      </w:pPr>
      <w:r w:rsidRPr="00395412">
        <w:rPr>
          <w:color w:val="000000" w:themeColor="text1"/>
          <w:highlight w:val="lightGray"/>
        </w:rPr>
        <w:t xml:space="preserve">SELECT </w:t>
      </w:r>
      <w:proofErr w:type="spellStart"/>
      <w:r w:rsidRPr="00395412">
        <w:rPr>
          <w:color w:val="000000" w:themeColor="text1"/>
          <w:highlight w:val="lightGray"/>
        </w:rPr>
        <w:t>order_id</w:t>
      </w:r>
      <w:proofErr w:type="spellEnd"/>
      <w:r w:rsidRPr="00395412">
        <w:rPr>
          <w:color w:val="000000" w:themeColor="text1"/>
          <w:highlight w:val="lightGray"/>
        </w:rPr>
        <w:t xml:space="preserve">, </w:t>
      </w:r>
      <w:proofErr w:type="spellStart"/>
      <w:r w:rsidRPr="00395412">
        <w:rPr>
          <w:color w:val="000000" w:themeColor="text1"/>
          <w:highlight w:val="lightGray"/>
        </w:rPr>
        <w:t>order_date</w:t>
      </w:r>
      <w:proofErr w:type="spellEnd"/>
      <w:r w:rsidRPr="00395412">
        <w:rPr>
          <w:color w:val="000000" w:themeColor="text1"/>
          <w:highlight w:val="lightGray"/>
        </w:rPr>
        <w:t xml:space="preserve">, </w:t>
      </w:r>
      <w:proofErr w:type="spellStart"/>
      <w:r w:rsidRPr="00395412">
        <w:rPr>
          <w:color w:val="000000" w:themeColor="text1"/>
          <w:highlight w:val="lightGray"/>
        </w:rPr>
        <w:t>total_amount</w:t>
      </w:r>
      <w:proofErr w:type="spellEnd"/>
      <w:r w:rsidRPr="00395412">
        <w:rPr>
          <w:color w:val="000000" w:themeColor="text1"/>
          <w:highlight w:val="lightGray"/>
        </w:rPr>
        <w:t xml:space="preserve"> FROM orders </w:t>
      </w:r>
      <w:r w:rsidRPr="00395412">
        <w:rPr>
          <w:color w:val="000000" w:themeColor="text1"/>
          <w:highlight w:val="lightGray"/>
        </w:rPr>
        <w:br/>
        <w:t xml:space="preserve">WHERE </w:t>
      </w:r>
      <w:proofErr w:type="spellStart"/>
      <w:r w:rsidRPr="00395412">
        <w:rPr>
          <w:color w:val="000000" w:themeColor="text1"/>
          <w:highlight w:val="lightGray"/>
        </w:rPr>
        <w:t>customer_id</w:t>
      </w:r>
      <w:proofErr w:type="spellEnd"/>
      <w:r w:rsidRPr="00395412">
        <w:rPr>
          <w:color w:val="000000" w:themeColor="text1"/>
          <w:highlight w:val="lightGray"/>
        </w:rPr>
        <w:t xml:space="preserve"> = </w:t>
      </w:r>
      <w:r w:rsidR="005C1BE7" w:rsidRPr="00395412">
        <w:rPr>
          <w:color w:val="000000" w:themeColor="text1"/>
          <w:highlight w:val="lightGray"/>
        </w:rPr>
        <w:t>1</w:t>
      </w:r>
      <w:r w:rsidRPr="00395412">
        <w:rPr>
          <w:color w:val="000000" w:themeColor="text1"/>
          <w:highlight w:val="lightGray"/>
        </w:rPr>
        <w:t>;</w:t>
      </w:r>
    </w:p>
    <w:p w14:paraId="569654EF" w14:textId="77777777" w:rsidR="000931E3" w:rsidRPr="00395412" w:rsidRDefault="00000000" w:rsidP="00395412">
      <w:pPr>
        <w:spacing w:line="360" w:lineRule="auto"/>
        <w:ind w:left="720"/>
        <w:jc w:val="both"/>
        <w:rPr>
          <w:color w:val="000000" w:themeColor="text1"/>
        </w:rPr>
      </w:pPr>
      <w:r w:rsidRPr="00395412">
        <w:rPr>
          <w:color w:val="000000" w:themeColor="text1"/>
        </w:rPr>
        <w:t>This analysis allows businesses to personalize marketing efforts based on purchasing patterns.</w:t>
      </w:r>
    </w:p>
    <w:p w14:paraId="79EB4701" w14:textId="77777777" w:rsidR="00AD2E20" w:rsidRPr="00395412" w:rsidRDefault="00221964" w:rsidP="00395412">
      <w:pPr>
        <w:spacing w:line="360" w:lineRule="auto"/>
        <w:ind w:firstLine="720"/>
        <w:jc w:val="both"/>
        <w:rPr>
          <w:color w:val="000000" w:themeColor="text1"/>
        </w:rPr>
      </w:pPr>
      <w:r w:rsidRPr="00395412">
        <w:rPr>
          <w:rFonts w:eastAsiaTheme="majorEastAsia" w:cstheme="majorBidi"/>
          <w:b/>
          <w:bCs/>
          <w:color w:val="000000" w:themeColor="text1"/>
          <w:sz w:val="26"/>
          <w:szCs w:val="26"/>
        </w:rPr>
        <w:t>Business Impact:</w:t>
      </w:r>
      <w:r w:rsidR="000111C6" w:rsidRPr="00395412">
        <w:rPr>
          <w:color w:val="000000" w:themeColor="text1"/>
        </w:rPr>
        <w:t xml:space="preserve"> </w:t>
      </w:r>
    </w:p>
    <w:p w14:paraId="51BD5B1D" w14:textId="6CC26D62" w:rsidR="00AD6130" w:rsidRPr="00395412" w:rsidRDefault="00221964" w:rsidP="00395412">
      <w:pPr>
        <w:pStyle w:val="ListParagraph"/>
        <w:numPr>
          <w:ilvl w:val="0"/>
          <w:numId w:val="11"/>
        </w:numPr>
        <w:spacing w:line="360" w:lineRule="auto"/>
        <w:jc w:val="both"/>
        <w:rPr>
          <w:color w:val="000000" w:themeColor="text1"/>
        </w:rPr>
      </w:pPr>
      <w:r w:rsidRPr="00395412">
        <w:rPr>
          <w:color w:val="000000" w:themeColor="text1"/>
        </w:rPr>
        <w:t>Tracking customer purchase behavior helps businesses personalize marketing efforts and improve customer relationship management.</w:t>
      </w:r>
    </w:p>
    <w:p w14:paraId="604539C0" w14:textId="1017993E"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High-Value Products</w:t>
      </w:r>
    </w:p>
    <w:p w14:paraId="5AC56E4A" w14:textId="77777777" w:rsidR="000931E3" w:rsidRPr="00395412" w:rsidRDefault="00000000" w:rsidP="00395412">
      <w:pPr>
        <w:spacing w:line="360" w:lineRule="auto"/>
        <w:ind w:left="720"/>
        <w:jc w:val="both"/>
        <w:rPr>
          <w:color w:val="000000" w:themeColor="text1"/>
        </w:rPr>
      </w:pPr>
      <w:r w:rsidRPr="00395412">
        <w:rPr>
          <w:color w:val="000000" w:themeColor="text1"/>
        </w:rPr>
        <w:t>To focus on premium products, the following query retrieves all products priced above $500:</w:t>
      </w:r>
    </w:p>
    <w:p w14:paraId="6324EA2B" w14:textId="6D428143" w:rsidR="000931E3" w:rsidRPr="00395412" w:rsidRDefault="00000000" w:rsidP="00395412">
      <w:pPr>
        <w:spacing w:line="360" w:lineRule="auto"/>
        <w:ind w:left="1440"/>
        <w:rPr>
          <w:color w:val="000000" w:themeColor="text1"/>
        </w:rPr>
      </w:pPr>
      <w:r w:rsidRPr="00395412">
        <w:rPr>
          <w:color w:val="000000" w:themeColor="text1"/>
          <w:highlight w:val="lightGray"/>
        </w:rPr>
        <w:t xml:space="preserve">SELECT </w:t>
      </w:r>
      <w:proofErr w:type="spellStart"/>
      <w:r w:rsidRPr="00395412">
        <w:rPr>
          <w:color w:val="000000" w:themeColor="text1"/>
          <w:highlight w:val="lightGray"/>
        </w:rPr>
        <w:t>product_name</w:t>
      </w:r>
      <w:proofErr w:type="spellEnd"/>
      <w:r w:rsidRPr="00395412">
        <w:rPr>
          <w:color w:val="000000" w:themeColor="text1"/>
          <w:highlight w:val="lightGray"/>
        </w:rPr>
        <w:t xml:space="preserve">, price FROM products </w:t>
      </w:r>
      <w:r w:rsidRPr="00395412">
        <w:rPr>
          <w:color w:val="000000" w:themeColor="text1"/>
          <w:highlight w:val="lightGray"/>
        </w:rPr>
        <w:br/>
        <w:t>WHERE price &gt; 500;</w:t>
      </w:r>
    </w:p>
    <w:p w14:paraId="2F208941" w14:textId="0E3E61DA" w:rsidR="00E717C8" w:rsidRPr="00395412" w:rsidRDefault="00000000" w:rsidP="00E717C8">
      <w:pPr>
        <w:spacing w:line="360" w:lineRule="auto"/>
        <w:ind w:left="720"/>
        <w:jc w:val="both"/>
        <w:rPr>
          <w:color w:val="000000" w:themeColor="text1"/>
        </w:rPr>
      </w:pPr>
      <w:r w:rsidRPr="00395412">
        <w:rPr>
          <w:color w:val="000000" w:themeColor="text1"/>
        </w:rPr>
        <w:t>Identifying high-value products helps in setting targeted promotions and optimizing pricing strategies.</w:t>
      </w:r>
    </w:p>
    <w:p w14:paraId="31EA2BD1" w14:textId="77777777" w:rsidR="00E717C8" w:rsidRDefault="00E717C8" w:rsidP="00E717C8">
      <w:pPr>
        <w:spacing w:line="360" w:lineRule="auto"/>
        <w:ind w:firstLine="720"/>
        <w:jc w:val="both"/>
        <w:rPr>
          <w:rFonts w:eastAsiaTheme="majorEastAsia" w:cstheme="majorBidi"/>
          <w:b/>
          <w:bCs/>
          <w:color w:val="000000" w:themeColor="text1"/>
          <w:sz w:val="26"/>
          <w:szCs w:val="26"/>
        </w:rPr>
      </w:pPr>
    </w:p>
    <w:p w14:paraId="31189F88" w14:textId="77777777" w:rsidR="00E717C8" w:rsidRDefault="00E717C8" w:rsidP="00E717C8">
      <w:pPr>
        <w:spacing w:line="360" w:lineRule="auto"/>
        <w:ind w:firstLine="720"/>
        <w:jc w:val="both"/>
        <w:rPr>
          <w:rFonts w:eastAsiaTheme="majorEastAsia" w:cstheme="majorBidi"/>
          <w:b/>
          <w:bCs/>
          <w:color w:val="000000" w:themeColor="text1"/>
          <w:sz w:val="26"/>
          <w:szCs w:val="26"/>
        </w:rPr>
      </w:pPr>
    </w:p>
    <w:p w14:paraId="66B23877" w14:textId="7F9FD0C2" w:rsidR="00E717C8" w:rsidRDefault="00221964" w:rsidP="00E717C8">
      <w:pPr>
        <w:spacing w:line="360" w:lineRule="auto"/>
        <w:ind w:firstLine="720"/>
        <w:jc w:val="both"/>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lastRenderedPageBreak/>
        <w:t>Business Impact:</w:t>
      </w:r>
    </w:p>
    <w:p w14:paraId="4D689CD6" w14:textId="51669014" w:rsidR="003F42CA" w:rsidRPr="00E717C8" w:rsidRDefault="00221964" w:rsidP="00E717C8">
      <w:pPr>
        <w:pStyle w:val="ListParagraph"/>
        <w:numPr>
          <w:ilvl w:val="0"/>
          <w:numId w:val="11"/>
        </w:numPr>
        <w:spacing w:line="360" w:lineRule="auto"/>
        <w:jc w:val="both"/>
        <w:rPr>
          <w:color w:val="000000" w:themeColor="text1"/>
        </w:rPr>
      </w:pPr>
      <w:r w:rsidRPr="00E717C8">
        <w:rPr>
          <w:color w:val="000000" w:themeColor="text1"/>
        </w:rPr>
        <w:t>Identifying high-value products allows businesses to focus on premium offerings, optimize pricing, and launch targeted promotions.</w:t>
      </w:r>
    </w:p>
    <w:p w14:paraId="7DD25018" w14:textId="77777777"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Product Stock Availability</w:t>
      </w:r>
    </w:p>
    <w:p w14:paraId="0857AE8B" w14:textId="77777777" w:rsidR="000931E3" w:rsidRPr="00395412" w:rsidRDefault="00000000" w:rsidP="00395412">
      <w:pPr>
        <w:spacing w:line="360" w:lineRule="auto"/>
        <w:ind w:left="720"/>
        <w:jc w:val="both"/>
        <w:rPr>
          <w:color w:val="000000" w:themeColor="text1"/>
        </w:rPr>
      </w:pPr>
      <w:r w:rsidRPr="00395412">
        <w:rPr>
          <w:color w:val="000000" w:themeColor="text1"/>
        </w:rPr>
        <w:t>Inventory management is crucial for maintaining smooth business operations. The following query retrieves the total number of products available in stock for each store:</w:t>
      </w:r>
    </w:p>
    <w:p w14:paraId="507D9C7B" w14:textId="280AE66D" w:rsidR="005C1BE7" w:rsidRPr="00395412" w:rsidRDefault="005C1BE7" w:rsidP="00395412">
      <w:pPr>
        <w:spacing w:line="360" w:lineRule="auto"/>
        <w:ind w:left="1440"/>
        <w:rPr>
          <w:color w:val="000000" w:themeColor="text1"/>
        </w:rPr>
      </w:pPr>
      <w:r w:rsidRPr="00395412">
        <w:rPr>
          <w:color w:val="000000" w:themeColor="text1"/>
          <w:highlight w:val="lightGray"/>
        </w:rPr>
        <w:t>select distinct t1.store_id, t2.product_id, sum(t2.quantity) as "</w:t>
      </w:r>
      <w:proofErr w:type="spellStart"/>
      <w:r w:rsidRPr="00395412">
        <w:rPr>
          <w:color w:val="000000" w:themeColor="text1"/>
          <w:highlight w:val="lightGray"/>
        </w:rPr>
        <w:t>Total_stock</w:t>
      </w:r>
      <w:proofErr w:type="spellEnd"/>
      <w:r w:rsidRPr="00395412">
        <w:rPr>
          <w:color w:val="000000" w:themeColor="text1"/>
          <w:highlight w:val="lightGray"/>
        </w:rPr>
        <w:t>" from stores t1 join stocks t2 on t1.store_id = t2.store_id;</w:t>
      </w:r>
      <w:r w:rsidRPr="00395412">
        <w:rPr>
          <w:color w:val="000000" w:themeColor="text1"/>
        </w:rPr>
        <w:t xml:space="preserve"> </w:t>
      </w:r>
    </w:p>
    <w:p w14:paraId="3EE80400" w14:textId="77777777" w:rsidR="003F42CA" w:rsidRPr="00395412" w:rsidRDefault="00000000" w:rsidP="00395412">
      <w:pPr>
        <w:spacing w:line="360" w:lineRule="auto"/>
        <w:ind w:left="720"/>
        <w:jc w:val="both"/>
        <w:rPr>
          <w:color w:val="000000" w:themeColor="text1"/>
        </w:rPr>
      </w:pPr>
      <w:r w:rsidRPr="00395412">
        <w:rPr>
          <w:color w:val="000000" w:themeColor="text1"/>
        </w:rPr>
        <w:t>This data ensures that stock levels are efficiently managed, preventing shortages or overstocking issues.</w:t>
      </w:r>
    </w:p>
    <w:p w14:paraId="431FB513" w14:textId="574DF58E" w:rsidR="00221964" w:rsidRPr="00395412" w:rsidRDefault="00221964" w:rsidP="003534C9">
      <w:pPr>
        <w:spacing w:line="360" w:lineRule="auto"/>
        <w:ind w:firstLine="720"/>
        <w:jc w:val="both"/>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6B7FBFEA" w14:textId="77777777" w:rsidR="003F42CA" w:rsidRPr="00395412" w:rsidRDefault="00221964" w:rsidP="00395412">
      <w:pPr>
        <w:pStyle w:val="ListParagraph"/>
        <w:numPr>
          <w:ilvl w:val="0"/>
          <w:numId w:val="11"/>
        </w:numPr>
        <w:spacing w:line="360" w:lineRule="auto"/>
        <w:jc w:val="both"/>
        <w:rPr>
          <w:color w:val="000000" w:themeColor="text1"/>
        </w:rPr>
      </w:pPr>
      <w:r w:rsidRPr="00395412">
        <w:rPr>
          <w:color w:val="000000" w:themeColor="text1"/>
        </w:rPr>
        <w:t>Ensuring adequate stock levels prevents shortages and overstocking</w:t>
      </w:r>
      <w:r w:rsidR="003F42CA" w:rsidRPr="00395412">
        <w:rPr>
          <w:color w:val="000000" w:themeColor="text1"/>
        </w:rPr>
        <w:t>.</w:t>
      </w:r>
    </w:p>
    <w:p w14:paraId="65962E45" w14:textId="54F31CD0" w:rsidR="00AD6130"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I</w:t>
      </w:r>
      <w:r w:rsidR="00221964" w:rsidRPr="00395412">
        <w:rPr>
          <w:color w:val="000000" w:themeColor="text1"/>
        </w:rPr>
        <w:t>mproving overall operational efficiency and customer satisfaction.</w:t>
      </w:r>
    </w:p>
    <w:p w14:paraId="1A483B33" w14:textId="77777777"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Revenue Analysis by Product</w:t>
      </w:r>
    </w:p>
    <w:p w14:paraId="6013E473" w14:textId="77777777" w:rsidR="000931E3" w:rsidRPr="00395412" w:rsidRDefault="00000000" w:rsidP="00395412">
      <w:pPr>
        <w:spacing w:line="360" w:lineRule="auto"/>
        <w:ind w:left="720"/>
        <w:jc w:val="both"/>
        <w:rPr>
          <w:color w:val="000000" w:themeColor="text1"/>
        </w:rPr>
      </w:pPr>
      <w:r w:rsidRPr="00395412">
        <w:rPr>
          <w:color w:val="000000" w:themeColor="text1"/>
        </w:rPr>
        <w:t>To evaluate product performance, the following query calculates the total revenue generated by each product:</w:t>
      </w:r>
    </w:p>
    <w:p w14:paraId="16A4C37E" w14:textId="77777777" w:rsidR="005C1BE7" w:rsidRPr="00395412" w:rsidRDefault="005C1BE7" w:rsidP="00395412">
      <w:pPr>
        <w:spacing w:line="360" w:lineRule="auto"/>
        <w:ind w:left="1440"/>
        <w:rPr>
          <w:color w:val="000000" w:themeColor="text1"/>
        </w:rPr>
      </w:pPr>
      <w:r w:rsidRPr="00395412">
        <w:rPr>
          <w:color w:val="000000" w:themeColor="text1"/>
          <w:highlight w:val="lightGray"/>
        </w:rPr>
        <w:t xml:space="preserve">select </w:t>
      </w:r>
      <w:proofErr w:type="spellStart"/>
      <w:r w:rsidRPr="00395412">
        <w:rPr>
          <w:color w:val="000000" w:themeColor="text1"/>
          <w:highlight w:val="lightGray"/>
        </w:rPr>
        <w:t>product_id</w:t>
      </w:r>
      <w:proofErr w:type="spellEnd"/>
      <w:r w:rsidRPr="00395412">
        <w:rPr>
          <w:color w:val="000000" w:themeColor="text1"/>
          <w:highlight w:val="lightGray"/>
        </w:rPr>
        <w:t xml:space="preserve">, quantity, </w:t>
      </w:r>
      <w:proofErr w:type="spellStart"/>
      <w:r w:rsidRPr="00395412">
        <w:rPr>
          <w:color w:val="000000" w:themeColor="text1"/>
          <w:highlight w:val="lightGray"/>
        </w:rPr>
        <w:t>list_price</w:t>
      </w:r>
      <w:proofErr w:type="spellEnd"/>
      <w:r w:rsidRPr="00395412">
        <w:rPr>
          <w:color w:val="000000" w:themeColor="text1"/>
          <w:highlight w:val="lightGray"/>
        </w:rPr>
        <w:t>,                                                                            (quantity*</w:t>
      </w:r>
      <w:proofErr w:type="spellStart"/>
      <w:r w:rsidRPr="00395412">
        <w:rPr>
          <w:color w:val="000000" w:themeColor="text1"/>
          <w:highlight w:val="lightGray"/>
        </w:rPr>
        <w:t>list_price</w:t>
      </w:r>
      <w:proofErr w:type="spellEnd"/>
      <w:r w:rsidRPr="00395412">
        <w:rPr>
          <w:color w:val="000000" w:themeColor="text1"/>
          <w:highlight w:val="lightGray"/>
        </w:rPr>
        <w:t xml:space="preserve">) as </w:t>
      </w:r>
      <w:proofErr w:type="spellStart"/>
      <w:r w:rsidRPr="00395412">
        <w:rPr>
          <w:color w:val="000000" w:themeColor="text1"/>
          <w:highlight w:val="lightGray"/>
        </w:rPr>
        <w:t>Total_price_before_discount</w:t>
      </w:r>
      <w:proofErr w:type="spellEnd"/>
      <w:r w:rsidRPr="00395412">
        <w:rPr>
          <w:color w:val="000000" w:themeColor="text1"/>
          <w:highlight w:val="lightGray"/>
        </w:rPr>
        <w:t xml:space="preserve">,                                                                         discount, ((quantity * </w:t>
      </w:r>
      <w:proofErr w:type="spellStart"/>
      <w:r w:rsidRPr="00395412">
        <w:rPr>
          <w:color w:val="000000" w:themeColor="text1"/>
          <w:highlight w:val="lightGray"/>
        </w:rPr>
        <w:t>list_price</w:t>
      </w:r>
      <w:proofErr w:type="spellEnd"/>
      <w:r w:rsidRPr="00395412">
        <w:rPr>
          <w:color w:val="000000" w:themeColor="text1"/>
          <w:highlight w:val="lightGray"/>
        </w:rPr>
        <w:t xml:space="preserve"> * discount)/100) as </w:t>
      </w:r>
      <w:proofErr w:type="spellStart"/>
      <w:r w:rsidRPr="00395412">
        <w:rPr>
          <w:color w:val="000000" w:themeColor="text1"/>
          <w:highlight w:val="lightGray"/>
        </w:rPr>
        <w:t>Total_discount_in_amount</w:t>
      </w:r>
      <w:proofErr w:type="spellEnd"/>
      <w:r w:rsidRPr="00395412">
        <w:rPr>
          <w:color w:val="000000" w:themeColor="text1"/>
          <w:highlight w:val="lightGray"/>
        </w:rPr>
        <w:t>, sum(((quantity*</w:t>
      </w:r>
      <w:proofErr w:type="spellStart"/>
      <w:r w:rsidRPr="00395412">
        <w:rPr>
          <w:color w:val="000000" w:themeColor="text1"/>
          <w:highlight w:val="lightGray"/>
        </w:rPr>
        <w:t>list_price</w:t>
      </w:r>
      <w:proofErr w:type="spellEnd"/>
      <w:r w:rsidRPr="00395412">
        <w:rPr>
          <w:color w:val="000000" w:themeColor="text1"/>
          <w:highlight w:val="lightGray"/>
        </w:rPr>
        <w:t>) - ((</w:t>
      </w:r>
      <w:proofErr w:type="spellStart"/>
      <w:r w:rsidRPr="00395412">
        <w:rPr>
          <w:color w:val="000000" w:themeColor="text1"/>
          <w:highlight w:val="lightGray"/>
        </w:rPr>
        <w:t>list_price</w:t>
      </w:r>
      <w:proofErr w:type="spellEnd"/>
      <w:r w:rsidRPr="00395412">
        <w:rPr>
          <w:color w:val="000000" w:themeColor="text1"/>
          <w:highlight w:val="lightGray"/>
        </w:rPr>
        <w:t xml:space="preserve"> * discount)/100))) as </w:t>
      </w:r>
      <w:proofErr w:type="spellStart"/>
      <w:r w:rsidRPr="00395412">
        <w:rPr>
          <w:color w:val="000000" w:themeColor="text1"/>
          <w:highlight w:val="lightGray"/>
        </w:rPr>
        <w:t>Total_revenue</w:t>
      </w:r>
      <w:proofErr w:type="spellEnd"/>
      <w:r w:rsidRPr="00395412">
        <w:rPr>
          <w:color w:val="000000" w:themeColor="text1"/>
          <w:highlight w:val="lightGray"/>
        </w:rPr>
        <w:t xml:space="preserve">                        from </w:t>
      </w:r>
      <w:proofErr w:type="spellStart"/>
      <w:r w:rsidRPr="00395412">
        <w:rPr>
          <w:color w:val="000000" w:themeColor="text1"/>
          <w:highlight w:val="lightGray"/>
        </w:rPr>
        <w:t>order_items</w:t>
      </w:r>
      <w:proofErr w:type="spellEnd"/>
      <w:r w:rsidRPr="00395412">
        <w:rPr>
          <w:color w:val="000000" w:themeColor="text1"/>
          <w:highlight w:val="lightGray"/>
        </w:rPr>
        <w:t xml:space="preserve">                                                                                                                                       group by 1                                                                                                                                                                     order by 1;</w:t>
      </w:r>
    </w:p>
    <w:p w14:paraId="14E2A8D4" w14:textId="28CF0855" w:rsidR="003F42CA" w:rsidRPr="00395412" w:rsidRDefault="00000000" w:rsidP="00395412">
      <w:pPr>
        <w:spacing w:line="360" w:lineRule="auto"/>
        <w:ind w:left="720"/>
        <w:jc w:val="both"/>
        <w:rPr>
          <w:color w:val="000000" w:themeColor="text1"/>
        </w:rPr>
      </w:pPr>
      <w:r w:rsidRPr="00395412">
        <w:rPr>
          <w:color w:val="000000" w:themeColor="text1"/>
        </w:rPr>
        <w:t>Understanding revenue contribution per product assists in making informed decisions on inventory and marketing strategies.</w:t>
      </w:r>
    </w:p>
    <w:p w14:paraId="7C7E4F4A" w14:textId="26A4A1DF" w:rsidR="003F42CA" w:rsidRPr="00395412" w:rsidRDefault="003F42CA" w:rsidP="00395412">
      <w:pPr>
        <w:spacing w:line="360" w:lineRule="auto"/>
        <w:ind w:firstLine="720"/>
        <w:jc w:val="both"/>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555698AE" w14:textId="7D146C2C" w:rsidR="003F42CA"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Understanding product revenue contribution aids in decision-making for inventory management, pricing strategies, and marketing campaigns</w:t>
      </w:r>
    </w:p>
    <w:p w14:paraId="4C030675" w14:textId="6EC6B704"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lastRenderedPageBreak/>
        <w:t>Customer Order Frequency</w:t>
      </w:r>
    </w:p>
    <w:p w14:paraId="2B1B8D46" w14:textId="77777777" w:rsidR="000931E3" w:rsidRPr="00395412" w:rsidRDefault="00000000" w:rsidP="00395412">
      <w:pPr>
        <w:spacing w:line="360" w:lineRule="auto"/>
        <w:ind w:left="720"/>
        <w:jc w:val="both"/>
        <w:rPr>
          <w:color w:val="000000" w:themeColor="text1"/>
        </w:rPr>
      </w:pPr>
      <w:r w:rsidRPr="00395412">
        <w:rPr>
          <w:color w:val="000000" w:themeColor="text1"/>
        </w:rPr>
        <w:t>Customer engagement can be measured by analyzing repeat orders. The following query retrieves customers who have placed more than five orders:</w:t>
      </w:r>
    </w:p>
    <w:p w14:paraId="0FBE7406" w14:textId="63239B3F" w:rsidR="00EB3E90" w:rsidRPr="00395412" w:rsidRDefault="00EB3E90" w:rsidP="00395412">
      <w:pPr>
        <w:spacing w:line="360" w:lineRule="auto"/>
        <w:ind w:left="1440"/>
        <w:rPr>
          <w:color w:val="000000" w:themeColor="text1"/>
        </w:rPr>
      </w:pPr>
      <w:r w:rsidRPr="00395412">
        <w:rPr>
          <w:color w:val="000000" w:themeColor="text1"/>
          <w:highlight w:val="lightGray"/>
        </w:rPr>
        <w:t xml:space="preserve">select t1.customer_id, </w:t>
      </w:r>
      <w:proofErr w:type="spellStart"/>
      <w:r w:rsidRPr="00395412">
        <w:rPr>
          <w:color w:val="000000" w:themeColor="text1"/>
          <w:highlight w:val="lightGray"/>
        </w:rPr>
        <w:t>concat</w:t>
      </w:r>
      <w:proofErr w:type="spellEnd"/>
      <w:r w:rsidRPr="00395412">
        <w:rPr>
          <w:color w:val="000000" w:themeColor="text1"/>
          <w:highlight w:val="lightGray"/>
        </w:rPr>
        <w:t xml:space="preserve">(t1. </w:t>
      </w:r>
      <w:proofErr w:type="spellStart"/>
      <w:r w:rsidRPr="00395412">
        <w:rPr>
          <w:color w:val="000000" w:themeColor="text1"/>
          <w:highlight w:val="lightGray"/>
        </w:rPr>
        <w:t>first_name</w:t>
      </w:r>
      <w:proofErr w:type="spellEnd"/>
      <w:r w:rsidRPr="00395412">
        <w:rPr>
          <w:color w:val="000000" w:themeColor="text1"/>
          <w:highlight w:val="lightGray"/>
        </w:rPr>
        <w:t xml:space="preserve">, ' ',t1.last_name) as </w:t>
      </w:r>
      <w:proofErr w:type="spellStart"/>
      <w:r w:rsidRPr="00395412">
        <w:rPr>
          <w:color w:val="000000" w:themeColor="text1"/>
          <w:highlight w:val="lightGray"/>
        </w:rPr>
        <w:t>Customer_name</w:t>
      </w:r>
      <w:proofErr w:type="spellEnd"/>
      <w:r w:rsidRPr="00395412">
        <w:rPr>
          <w:color w:val="000000" w:themeColor="text1"/>
          <w:highlight w:val="lightGray"/>
        </w:rPr>
        <w:t xml:space="preserve"> , count(t3.order_id) as </w:t>
      </w:r>
      <w:proofErr w:type="spellStart"/>
      <w:r w:rsidRPr="00395412">
        <w:rPr>
          <w:color w:val="000000" w:themeColor="text1"/>
          <w:highlight w:val="lightGray"/>
        </w:rPr>
        <w:t>Number_of_customers</w:t>
      </w:r>
      <w:proofErr w:type="spellEnd"/>
      <w:r w:rsidRPr="00395412">
        <w:rPr>
          <w:color w:val="000000" w:themeColor="text1"/>
          <w:highlight w:val="lightGray"/>
        </w:rPr>
        <w:t xml:space="preserve"> from customers t1                                                                                                                     left join orders t2 on t1.customer_id = t2.customer_id                                                                              left join </w:t>
      </w:r>
      <w:proofErr w:type="spellStart"/>
      <w:r w:rsidRPr="00395412">
        <w:rPr>
          <w:color w:val="000000" w:themeColor="text1"/>
          <w:highlight w:val="lightGray"/>
        </w:rPr>
        <w:t>order_items</w:t>
      </w:r>
      <w:proofErr w:type="spellEnd"/>
      <w:r w:rsidRPr="00395412">
        <w:rPr>
          <w:color w:val="000000" w:themeColor="text1"/>
          <w:highlight w:val="lightGray"/>
        </w:rPr>
        <w:t xml:space="preserve"> t3 on t2.order_id = t3.order_id                                                                          group by 1                                                                                                                                                               having count(t3.order_id) &gt; 5;</w:t>
      </w:r>
    </w:p>
    <w:p w14:paraId="40C71E72" w14:textId="6F97B5E3" w:rsidR="003534C9" w:rsidRPr="00AE1CFB" w:rsidRDefault="00000000" w:rsidP="00AE1CFB">
      <w:pPr>
        <w:spacing w:line="360" w:lineRule="auto"/>
        <w:ind w:left="720"/>
        <w:jc w:val="both"/>
        <w:rPr>
          <w:color w:val="000000" w:themeColor="text1"/>
        </w:rPr>
      </w:pPr>
      <w:r w:rsidRPr="00395412">
        <w:rPr>
          <w:color w:val="000000" w:themeColor="text1"/>
        </w:rPr>
        <w:t>This data is useful for identifying loyal customers and designing personalized loyalty programs.</w:t>
      </w:r>
    </w:p>
    <w:p w14:paraId="48051FCD" w14:textId="6A25A210" w:rsidR="003F42CA" w:rsidRPr="00395412" w:rsidRDefault="003F42CA" w:rsidP="00395412">
      <w:pPr>
        <w:spacing w:line="360" w:lineRule="auto"/>
        <w:ind w:firstLine="720"/>
        <w:jc w:val="both"/>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180904B7" w14:textId="025E51E9" w:rsidR="003F42CA"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Identifying repeat customers enables businesses to create loyalty programs and targeted marketing campaigns for customer retention.</w:t>
      </w:r>
    </w:p>
    <w:p w14:paraId="47CAF501" w14:textId="77777777"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Pending Shipments</w:t>
      </w:r>
    </w:p>
    <w:p w14:paraId="50261069" w14:textId="77777777" w:rsidR="000931E3" w:rsidRPr="00395412" w:rsidRDefault="00000000" w:rsidP="00395412">
      <w:pPr>
        <w:spacing w:line="360" w:lineRule="auto"/>
        <w:ind w:left="720"/>
        <w:jc w:val="both"/>
        <w:rPr>
          <w:color w:val="000000" w:themeColor="text1"/>
        </w:rPr>
      </w:pPr>
      <w:r w:rsidRPr="00395412">
        <w:rPr>
          <w:color w:val="000000" w:themeColor="text1"/>
        </w:rPr>
        <w:t>Monitoring orders that have not yet been shipped is essential for improving delivery efficiency. The following query retrieves such orders:</w:t>
      </w:r>
    </w:p>
    <w:p w14:paraId="32EBD467" w14:textId="77777777" w:rsidR="00EB3E90" w:rsidRPr="00395412" w:rsidRDefault="00EB3E90" w:rsidP="00395412">
      <w:pPr>
        <w:spacing w:line="360" w:lineRule="auto"/>
        <w:ind w:left="1440"/>
        <w:rPr>
          <w:color w:val="000000" w:themeColor="text1"/>
        </w:rPr>
      </w:pPr>
      <w:r w:rsidRPr="00395412">
        <w:rPr>
          <w:color w:val="000000" w:themeColor="text1"/>
          <w:highlight w:val="lightGray"/>
        </w:rPr>
        <w:t xml:space="preserve">select </w:t>
      </w:r>
      <w:proofErr w:type="spellStart"/>
      <w:r w:rsidRPr="00395412">
        <w:rPr>
          <w:color w:val="000000" w:themeColor="text1"/>
          <w:highlight w:val="lightGray"/>
        </w:rPr>
        <w:t>order_id</w:t>
      </w:r>
      <w:proofErr w:type="spellEnd"/>
      <w:r w:rsidRPr="00395412">
        <w:rPr>
          <w:color w:val="000000" w:themeColor="text1"/>
          <w:highlight w:val="lightGray"/>
        </w:rPr>
        <w:t xml:space="preserve">, </w:t>
      </w:r>
      <w:proofErr w:type="spellStart"/>
      <w:r w:rsidRPr="00395412">
        <w:rPr>
          <w:color w:val="000000" w:themeColor="text1"/>
          <w:highlight w:val="lightGray"/>
        </w:rPr>
        <w:t>shipped_date</w:t>
      </w:r>
      <w:proofErr w:type="spellEnd"/>
      <w:r w:rsidRPr="00395412">
        <w:rPr>
          <w:color w:val="000000" w:themeColor="text1"/>
          <w:highlight w:val="lightGray"/>
        </w:rPr>
        <w:t xml:space="preserve"> from orders                                                                                              where </w:t>
      </w:r>
      <w:proofErr w:type="spellStart"/>
      <w:r w:rsidRPr="00395412">
        <w:rPr>
          <w:color w:val="000000" w:themeColor="text1"/>
          <w:highlight w:val="lightGray"/>
        </w:rPr>
        <w:t>shipped_date</w:t>
      </w:r>
      <w:proofErr w:type="spellEnd"/>
      <w:r w:rsidRPr="00395412">
        <w:rPr>
          <w:color w:val="000000" w:themeColor="text1"/>
          <w:highlight w:val="lightGray"/>
        </w:rPr>
        <w:t xml:space="preserve"> is null;</w:t>
      </w:r>
    </w:p>
    <w:p w14:paraId="73867A12" w14:textId="215589CA" w:rsidR="003F42CA" w:rsidRPr="00395412" w:rsidRDefault="00000000" w:rsidP="00395412">
      <w:pPr>
        <w:spacing w:line="360" w:lineRule="auto"/>
        <w:ind w:left="720"/>
        <w:jc w:val="both"/>
        <w:rPr>
          <w:color w:val="000000" w:themeColor="text1"/>
        </w:rPr>
      </w:pPr>
      <w:r w:rsidRPr="00395412">
        <w:rPr>
          <w:color w:val="000000" w:themeColor="text1"/>
        </w:rPr>
        <w:t>This insight helps in tracking order fulfillment and identifying potential delays in the supply chain.</w:t>
      </w:r>
    </w:p>
    <w:p w14:paraId="014D4B52" w14:textId="3403093F" w:rsidR="003F42CA" w:rsidRPr="00395412" w:rsidRDefault="003F42CA" w:rsidP="00395412">
      <w:pPr>
        <w:spacing w:line="360" w:lineRule="auto"/>
        <w:ind w:firstLine="720"/>
        <w:jc w:val="both"/>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712A66E1" w14:textId="1EFF7FC6" w:rsidR="003F42CA"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Tracking pending shipments helps improve delivery efficiency, reduces delays, and enhances customer satisfaction.</w:t>
      </w:r>
    </w:p>
    <w:p w14:paraId="233B7AC8" w14:textId="77777777" w:rsidR="000931E3" w:rsidRPr="00395412" w:rsidRDefault="00000000" w:rsidP="00395412">
      <w:pPr>
        <w:pStyle w:val="Heading2"/>
        <w:numPr>
          <w:ilvl w:val="0"/>
          <w:numId w:val="10"/>
        </w:numPr>
        <w:spacing w:line="360" w:lineRule="auto"/>
        <w:rPr>
          <w:rFonts w:asciiTheme="minorHAnsi" w:hAnsiTheme="minorHAnsi"/>
          <w:color w:val="000000" w:themeColor="text1"/>
        </w:rPr>
      </w:pPr>
      <w:r w:rsidRPr="00395412">
        <w:rPr>
          <w:rFonts w:asciiTheme="minorHAnsi" w:hAnsiTheme="minorHAnsi"/>
          <w:color w:val="000000" w:themeColor="text1"/>
        </w:rPr>
        <w:t>Store-Wise Sales Performance</w:t>
      </w:r>
    </w:p>
    <w:p w14:paraId="3BE1FE0F" w14:textId="77777777" w:rsidR="000931E3" w:rsidRPr="00395412" w:rsidRDefault="00000000" w:rsidP="00395412">
      <w:pPr>
        <w:spacing w:line="360" w:lineRule="auto"/>
        <w:ind w:left="720"/>
        <w:jc w:val="both"/>
        <w:rPr>
          <w:color w:val="000000" w:themeColor="text1"/>
        </w:rPr>
      </w:pPr>
      <w:r w:rsidRPr="00395412">
        <w:rPr>
          <w:color w:val="000000" w:themeColor="text1"/>
        </w:rPr>
        <w:t>To analyze sales distribution across different store locations, the following query retrieves total sales per store:</w:t>
      </w:r>
    </w:p>
    <w:p w14:paraId="4519ADE1" w14:textId="77777777" w:rsidR="00EB3E90" w:rsidRPr="00395412" w:rsidRDefault="00EB3E90" w:rsidP="00395412">
      <w:pPr>
        <w:spacing w:line="360" w:lineRule="auto"/>
        <w:ind w:left="1440"/>
        <w:rPr>
          <w:color w:val="000000" w:themeColor="text1"/>
        </w:rPr>
      </w:pPr>
      <w:r w:rsidRPr="00395412">
        <w:rPr>
          <w:color w:val="000000" w:themeColor="text1"/>
          <w:highlight w:val="lightGray"/>
        </w:rPr>
        <w:t xml:space="preserve">select t1.store_id, t1.store_name, sum((t3.quantity*t3.list_price)-t3.discount) </w:t>
      </w:r>
      <w:proofErr w:type="spellStart"/>
      <w:r w:rsidRPr="00395412">
        <w:rPr>
          <w:color w:val="000000" w:themeColor="text1"/>
          <w:highlight w:val="lightGray"/>
        </w:rPr>
        <w:t>Total_sales</w:t>
      </w:r>
      <w:proofErr w:type="spellEnd"/>
      <w:r w:rsidRPr="00395412">
        <w:rPr>
          <w:color w:val="000000" w:themeColor="text1"/>
          <w:highlight w:val="lightGray"/>
        </w:rPr>
        <w:t xml:space="preserve"> from stores t1                                                                                                                                                                    left join orders t2 on t1.store_id = t2.store_id                                                                                                           </w:t>
      </w:r>
      <w:r w:rsidRPr="00395412">
        <w:rPr>
          <w:color w:val="000000" w:themeColor="text1"/>
          <w:highlight w:val="lightGray"/>
        </w:rPr>
        <w:lastRenderedPageBreak/>
        <w:t xml:space="preserve">left join </w:t>
      </w:r>
      <w:proofErr w:type="spellStart"/>
      <w:r w:rsidRPr="00395412">
        <w:rPr>
          <w:color w:val="000000" w:themeColor="text1"/>
          <w:highlight w:val="lightGray"/>
        </w:rPr>
        <w:t>order_items</w:t>
      </w:r>
      <w:proofErr w:type="spellEnd"/>
      <w:r w:rsidRPr="00395412">
        <w:rPr>
          <w:color w:val="000000" w:themeColor="text1"/>
          <w:highlight w:val="lightGray"/>
        </w:rPr>
        <w:t xml:space="preserve"> t3 on t2.order_id = t3.order_id                                                                                       group by 1,2;</w:t>
      </w:r>
    </w:p>
    <w:p w14:paraId="09FBC5AF" w14:textId="2D30848B" w:rsidR="000931E3" w:rsidRPr="00395412" w:rsidRDefault="00000000" w:rsidP="00395412">
      <w:pPr>
        <w:spacing w:line="360" w:lineRule="auto"/>
        <w:ind w:left="720"/>
        <w:jc w:val="both"/>
        <w:rPr>
          <w:color w:val="000000" w:themeColor="text1"/>
        </w:rPr>
      </w:pPr>
      <w:r w:rsidRPr="00395412">
        <w:rPr>
          <w:color w:val="000000" w:themeColor="text1"/>
        </w:rPr>
        <w:t>This analysis helps in identifying high-performing stores and optimizing regional sales strategies.</w:t>
      </w:r>
    </w:p>
    <w:p w14:paraId="719DE704" w14:textId="77777777" w:rsidR="003F42CA" w:rsidRPr="00395412" w:rsidRDefault="003F42CA" w:rsidP="00395412">
      <w:pPr>
        <w:spacing w:line="360" w:lineRule="auto"/>
        <w:ind w:firstLine="720"/>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Business Impact:</w:t>
      </w:r>
    </w:p>
    <w:p w14:paraId="7C5AD2DE" w14:textId="05DA4BA5" w:rsidR="003534C9" w:rsidRPr="00EF6A67" w:rsidRDefault="003F42CA" w:rsidP="00EF6A67">
      <w:pPr>
        <w:pStyle w:val="ListParagraph"/>
        <w:numPr>
          <w:ilvl w:val="0"/>
          <w:numId w:val="11"/>
        </w:numPr>
        <w:spacing w:line="360" w:lineRule="auto"/>
        <w:jc w:val="both"/>
        <w:rPr>
          <w:color w:val="000000" w:themeColor="text1"/>
        </w:rPr>
      </w:pPr>
      <w:r w:rsidRPr="003534C9">
        <w:rPr>
          <w:color w:val="000000" w:themeColor="text1"/>
        </w:rPr>
        <w:t>Analyzing sales performance per store identifies high-performing locations and informs regional sales strategies for better decision-making.</w:t>
      </w:r>
    </w:p>
    <w:p w14:paraId="2C7FFDB4" w14:textId="3C93A7B5" w:rsidR="003F42CA" w:rsidRPr="00395412" w:rsidRDefault="003F42CA" w:rsidP="00395412">
      <w:pPr>
        <w:pStyle w:val="ListParagraph"/>
        <w:numPr>
          <w:ilvl w:val="0"/>
          <w:numId w:val="20"/>
        </w:numPr>
        <w:spacing w:line="360" w:lineRule="auto"/>
        <w:rPr>
          <w:rFonts w:eastAsiaTheme="majorEastAsia" w:cstheme="majorBidi"/>
          <w:b/>
          <w:bCs/>
          <w:color w:val="000000" w:themeColor="text1"/>
          <w:sz w:val="26"/>
          <w:szCs w:val="26"/>
        </w:rPr>
      </w:pPr>
      <w:r w:rsidRPr="00395412">
        <w:rPr>
          <w:rFonts w:eastAsiaTheme="majorEastAsia" w:cstheme="majorBidi"/>
          <w:b/>
          <w:bCs/>
          <w:color w:val="000000" w:themeColor="text1"/>
          <w:sz w:val="26"/>
          <w:szCs w:val="26"/>
        </w:rPr>
        <w:t>Identifying the Top 5 Best-Selling Products Based on Quantity Sold</w:t>
      </w:r>
    </w:p>
    <w:p w14:paraId="4534C033" w14:textId="77777777" w:rsidR="003F42CA" w:rsidRPr="00395412" w:rsidRDefault="003F42CA" w:rsidP="00395412">
      <w:pPr>
        <w:spacing w:line="360" w:lineRule="auto"/>
        <w:ind w:left="720"/>
        <w:jc w:val="both"/>
        <w:rPr>
          <w:color w:val="000000" w:themeColor="text1"/>
        </w:rPr>
      </w:pPr>
      <w:r w:rsidRPr="00395412">
        <w:rPr>
          <w:color w:val="000000" w:themeColor="text1"/>
        </w:rPr>
        <w:t>To determine the top 5 best-selling products based on the total quantity sold, use the following query:</w:t>
      </w:r>
    </w:p>
    <w:p w14:paraId="06CCD268" w14:textId="23B2C73B" w:rsidR="003F42CA" w:rsidRPr="00395412" w:rsidRDefault="006E0112" w:rsidP="00395412">
      <w:pPr>
        <w:spacing w:line="360" w:lineRule="auto"/>
        <w:ind w:left="1440"/>
        <w:rPr>
          <w:color w:val="000000" w:themeColor="text1"/>
        </w:rPr>
      </w:pPr>
      <w:r w:rsidRPr="00395412">
        <w:rPr>
          <w:color w:val="000000" w:themeColor="text1"/>
          <w:highlight w:val="lightGray"/>
        </w:rPr>
        <w:t xml:space="preserve">select t1.product_id, t1.product_name,                                                      </w:t>
      </w:r>
      <w:r w:rsidR="0078330F" w:rsidRPr="00395412">
        <w:rPr>
          <w:color w:val="000000" w:themeColor="text1"/>
          <w:highlight w:val="lightGray"/>
        </w:rPr>
        <w:t xml:space="preserve">    </w:t>
      </w:r>
      <w:r w:rsidRPr="00395412">
        <w:rPr>
          <w:color w:val="000000" w:themeColor="text1"/>
          <w:highlight w:val="lightGray"/>
        </w:rPr>
        <w:t xml:space="preserve">              sum(t2.quantity) as </w:t>
      </w:r>
      <w:proofErr w:type="spellStart"/>
      <w:r w:rsidRPr="00395412">
        <w:rPr>
          <w:color w:val="000000" w:themeColor="text1"/>
          <w:highlight w:val="lightGray"/>
        </w:rPr>
        <w:t>total_quantity</w:t>
      </w:r>
      <w:proofErr w:type="spellEnd"/>
      <w:r w:rsidRPr="00395412">
        <w:rPr>
          <w:color w:val="000000" w:themeColor="text1"/>
          <w:highlight w:val="lightGray"/>
        </w:rPr>
        <w:t xml:space="preserve"> from products t1                                                                  </w:t>
      </w:r>
      <w:r w:rsidR="0078330F" w:rsidRPr="00395412">
        <w:rPr>
          <w:color w:val="000000" w:themeColor="text1"/>
          <w:highlight w:val="lightGray"/>
        </w:rPr>
        <w:t xml:space="preserve">   </w:t>
      </w:r>
      <w:r w:rsidRPr="00395412">
        <w:rPr>
          <w:color w:val="000000" w:themeColor="text1"/>
          <w:highlight w:val="lightGray"/>
        </w:rPr>
        <w:t xml:space="preserve">   left join </w:t>
      </w:r>
      <w:proofErr w:type="spellStart"/>
      <w:r w:rsidRPr="00395412">
        <w:rPr>
          <w:color w:val="000000" w:themeColor="text1"/>
          <w:highlight w:val="lightGray"/>
        </w:rPr>
        <w:t>order_items</w:t>
      </w:r>
      <w:proofErr w:type="spellEnd"/>
      <w:r w:rsidRPr="00395412">
        <w:rPr>
          <w:color w:val="000000" w:themeColor="text1"/>
          <w:highlight w:val="lightGray"/>
        </w:rPr>
        <w:t xml:space="preserve"> t2 on t1.product_id = t2.product_id                                                             group by 1,2                                                                                                                                                        order by </w:t>
      </w:r>
      <w:proofErr w:type="spellStart"/>
      <w:r w:rsidRPr="00395412">
        <w:rPr>
          <w:color w:val="000000" w:themeColor="text1"/>
          <w:highlight w:val="lightGray"/>
        </w:rPr>
        <w:t>total_quantity</w:t>
      </w:r>
      <w:proofErr w:type="spellEnd"/>
      <w:r w:rsidRPr="00395412">
        <w:rPr>
          <w:color w:val="000000" w:themeColor="text1"/>
          <w:highlight w:val="lightGray"/>
        </w:rPr>
        <w:t xml:space="preserve"> desc limit 5;</w:t>
      </w:r>
    </w:p>
    <w:p w14:paraId="7AB09B7F" w14:textId="77777777" w:rsidR="003F42CA" w:rsidRPr="00395412" w:rsidRDefault="003F42CA" w:rsidP="00395412">
      <w:pPr>
        <w:spacing w:line="360" w:lineRule="auto"/>
        <w:ind w:left="720"/>
        <w:jc w:val="both"/>
        <w:rPr>
          <w:color w:val="000000" w:themeColor="text1"/>
        </w:rPr>
      </w:pPr>
      <w:r w:rsidRPr="00395412">
        <w:rPr>
          <w:color w:val="000000" w:themeColor="text1"/>
        </w:rPr>
        <w:t xml:space="preserve">This query helps identify which products are the most popular among customers. By summing the quantity column for each </w:t>
      </w:r>
      <w:proofErr w:type="spellStart"/>
      <w:r w:rsidRPr="00395412">
        <w:rPr>
          <w:color w:val="000000" w:themeColor="text1"/>
        </w:rPr>
        <w:t>product_id</w:t>
      </w:r>
      <w:proofErr w:type="spellEnd"/>
      <w:r w:rsidRPr="00395412">
        <w:rPr>
          <w:color w:val="000000" w:themeColor="text1"/>
        </w:rPr>
        <w:t xml:space="preserve">, we can determine which products have been sold the most. Sorting by </w:t>
      </w:r>
      <w:proofErr w:type="spellStart"/>
      <w:r w:rsidRPr="00395412">
        <w:rPr>
          <w:color w:val="000000" w:themeColor="text1"/>
        </w:rPr>
        <w:t>total_quantity_sold</w:t>
      </w:r>
      <w:proofErr w:type="spellEnd"/>
      <w:r w:rsidRPr="00395412">
        <w:rPr>
          <w:color w:val="000000" w:themeColor="text1"/>
        </w:rPr>
        <w:t xml:space="preserve"> in descending order ensures that the top 5 highest-selling products are retrieved.</w:t>
      </w:r>
    </w:p>
    <w:p w14:paraId="644A4E6C" w14:textId="77777777" w:rsidR="003F42CA" w:rsidRPr="00395412" w:rsidRDefault="003F42CA" w:rsidP="00395412">
      <w:pPr>
        <w:pStyle w:val="Heading3"/>
        <w:spacing w:line="360" w:lineRule="auto"/>
        <w:ind w:firstLine="720"/>
        <w:jc w:val="both"/>
        <w:rPr>
          <w:rFonts w:asciiTheme="minorHAnsi" w:hAnsiTheme="minorHAnsi"/>
          <w:color w:val="000000" w:themeColor="text1"/>
          <w:sz w:val="26"/>
          <w:szCs w:val="26"/>
        </w:rPr>
      </w:pPr>
      <w:r w:rsidRPr="00395412">
        <w:rPr>
          <w:rFonts w:asciiTheme="minorHAnsi" w:hAnsiTheme="minorHAnsi"/>
          <w:color w:val="000000" w:themeColor="text1"/>
          <w:sz w:val="26"/>
          <w:szCs w:val="26"/>
        </w:rPr>
        <w:t>Business Impact:</w:t>
      </w:r>
    </w:p>
    <w:p w14:paraId="7D0DC2D4" w14:textId="77777777" w:rsidR="006E0112"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Helps in optimizing inventory management by ensuring that high-demand products are always in stock.</w:t>
      </w:r>
    </w:p>
    <w:p w14:paraId="6D85EC13" w14:textId="77777777" w:rsidR="006E0112"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Can be used to plan promotions around best-selling products</w:t>
      </w:r>
      <w:r w:rsidR="006E0112" w:rsidRPr="00395412">
        <w:rPr>
          <w:color w:val="000000" w:themeColor="text1"/>
        </w:rPr>
        <w:t>.</w:t>
      </w:r>
    </w:p>
    <w:p w14:paraId="27DA3DFF" w14:textId="769D378C" w:rsidR="00AD2E20" w:rsidRDefault="003F42CA" w:rsidP="00395412">
      <w:pPr>
        <w:pStyle w:val="ListParagraph"/>
        <w:numPr>
          <w:ilvl w:val="0"/>
          <w:numId w:val="11"/>
        </w:numPr>
        <w:spacing w:line="360" w:lineRule="auto"/>
        <w:jc w:val="both"/>
        <w:rPr>
          <w:color w:val="000000" w:themeColor="text1"/>
        </w:rPr>
      </w:pPr>
      <w:r w:rsidRPr="00395412">
        <w:rPr>
          <w:color w:val="000000" w:themeColor="text1"/>
        </w:rPr>
        <w:t>Assists in predicting future sales trends.</w:t>
      </w:r>
    </w:p>
    <w:p w14:paraId="408E3DF4" w14:textId="77777777" w:rsidR="00E717C8" w:rsidRDefault="00E717C8" w:rsidP="00E717C8">
      <w:pPr>
        <w:pStyle w:val="ListParagraph"/>
        <w:spacing w:line="360" w:lineRule="auto"/>
        <w:ind w:left="1080"/>
        <w:jc w:val="both"/>
        <w:rPr>
          <w:color w:val="000000" w:themeColor="text1"/>
        </w:rPr>
      </w:pPr>
    </w:p>
    <w:p w14:paraId="088E1B76" w14:textId="77777777" w:rsidR="00E717C8" w:rsidRDefault="00E717C8" w:rsidP="00E717C8">
      <w:pPr>
        <w:pStyle w:val="ListParagraph"/>
        <w:spacing w:line="360" w:lineRule="auto"/>
        <w:ind w:left="1080"/>
        <w:jc w:val="both"/>
        <w:rPr>
          <w:color w:val="000000" w:themeColor="text1"/>
        </w:rPr>
      </w:pPr>
    </w:p>
    <w:p w14:paraId="3ECD07A8" w14:textId="77777777" w:rsidR="00E717C8" w:rsidRDefault="00E717C8" w:rsidP="00E717C8">
      <w:pPr>
        <w:pStyle w:val="ListParagraph"/>
        <w:spacing w:line="360" w:lineRule="auto"/>
        <w:ind w:left="1080"/>
        <w:jc w:val="both"/>
        <w:rPr>
          <w:color w:val="000000" w:themeColor="text1"/>
        </w:rPr>
      </w:pPr>
    </w:p>
    <w:p w14:paraId="041BDD46" w14:textId="77777777" w:rsidR="00E717C8" w:rsidRDefault="00E717C8" w:rsidP="00E717C8">
      <w:pPr>
        <w:pStyle w:val="ListParagraph"/>
        <w:spacing w:line="360" w:lineRule="auto"/>
        <w:ind w:left="1080"/>
        <w:jc w:val="both"/>
        <w:rPr>
          <w:color w:val="000000" w:themeColor="text1"/>
        </w:rPr>
      </w:pPr>
    </w:p>
    <w:p w14:paraId="10E8606D" w14:textId="77777777" w:rsidR="00E717C8" w:rsidRDefault="00E717C8" w:rsidP="00E717C8">
      <w:pPr>
        <w:pStyle w:val="ListParagraph"/>
        <w:spacing w:line="360" w:lineRule="auto"/>
        <w:ind w:left="1080"/>
        <w:jc w:val="both"/>
        <w:rPr>
          <w:color w:val="000000" w:themeColor="text1"/>
        </w:rPr>
      </w:pPr>
    </w:p>
    <w:p w14:paraId="383CDB79" w14:textId="77777777" w:rsidR="00E717C8" w:rsidRPr="00395412" w:rsidRDefault="00E717C8" w:rsidP="00E717C8">
      <w:pPr>
        <w:pStyle w:val="ListParagraph"/>
        <w:spacing w:line="360" w:lineRule="auto"/>
        <w:ind w:left="1080"/>
        <w:jc w:val="both"/>
        <w:rPr>
          <w:color w:val="000000" w:themeColor="text1"/>
        </w:rPr>
      </w:pPr>
    </w:p>
    <w:p w14:paraId="10DC2232" w14:textId="6ABAD272" w:rsidR="003F42CA" w:rsidRPr="00395412" w:rsidRDefault="003F42CA" w:rsidP="00395412">
      <w:pPr>
        <w:pStyle w:val="Heading2"/>
        <w:numPr>
          <w:ilvl w:val="0"/>
          <w:numId w:val="15"/>
        </w:numPr>
        <w:spacing w:line="360" w:lineRule="auto"/>
        <w:rPr>
          <w:rFonts w:asciiTheme="minorHAnsi" w:hAnsiTheme="minorHAnsi"/>
          <w:color w:val="000000" w:themeColor="text1"/>
        </w:rPr>
      </w:pPr>
      <w:r w:rsidRPr="00395412">
        <w:rPr>
          <w:rFonts w:asciiTheme="minorHAnsi" w:hAnsiTheme="minorHAnsi"/>
          <w:color w:val="000000" w:themeColor="text1"/>
        </w:rPr>
        <w:lastRenderedPageBreak/>
        <w:t>Finding the Average Discount Applied to All Products in Each Category</w:t>
      </w:r>
    </w:p>
    <w:p w14:paraId="6818A02B" w14:textId="77777777" w:rsidR="003F42CA" w:rsidRPr="00395412" w:rsidRDefault="003F42CA" w:rsidP="00395412">
      <w:pPr>
        <w:spacing w:line="360" w:lineRule="auto"/>
        <w:ind w:left="720"/>
        <w:jc w:val="both"/>
        <w:rPr>
          <w:color w:val="000000" w:themeColor="text1"/>
        </w:rPr>
      </w:pPr>
      <w:r w:rsidRPr="00395412">
        <w:rPr>
          <w:color w:val="000000" w:themeColor="text1"/>
        </w:rPr>
        <w:t>To calculate the average discount applied to products in each category, use the following query:</w:t>
      </w:r>
    </w:p>
    <w:p w14:paraId="71CECBBE" w14:textId="77777777" w:rsidR="006E0112" w:rsidRPr="00395412" w:rsidRDefault="006E0112" w:rsidP="00395412">
      <w:pPr>
        <w:pStyle w:val="Heading3"/>
        <w:spacing w:line="360" w:lineRule="auto"/>
        <w:ind w:left="1440"/>
        <w:rPr>
          <w:rFonts w:asciiTheme="minorHAnsi" w:eastAsiaTheme="minorEastAsia" w:hAnsiTheme="minorHAnsi" w:cstheme="minorBidi"/>
          <w:b w:val="0"/>
          <w:bCs w:val="0"/>
          <w:color w:val="000000" w:themeColor="text1"/>
        </w:rPr>
      </w:pPr>
      <w:r w:rsidRPr="00395412">
        <w:rPr>
          <w:rFonts w:asciiTheme="minorHAnsi" w:eastAsiaTheme="minorEastAsia" w:hAnsiTheme="minorHAnsi" w:cstheme="minorBidi"/>
          <w:b w:val="0"/>
          <w:bCs w:val="0"/>
          <w:color w:val="000000" w:themeColor="text1"/>
          <w:highlight w:val="lightGray"/>
        </w:rPr>
        <w:t xml:space="preserve">select t1.product_id, t1.product_name, avg(t2.discount) as </w:t>
      </w:r>
      <w:proofErr w:type="spellStart"/>
      <w:r w:rsidRPr="00395412">
        <w:rPr>
          <w:rFonts w:asciiTheme="minorHAnsi" w:eastAsiaTheme="minorEastAsia" w:hAnsiTheme="minorHAnsi" w:cstheme="minorBidi"/>
          <w:b w:val="0"/>
          <w:bCs w:val="0"/>
          <w:color w:val="000000" w:themeColor="text1"/>
          <w:highlight w:val="lightGray"/>
        </w:rPr>
        <w:t>Average_discount</w:t>
      </w:r>
      <w:proofErr w:type="spellEnd"/>
      <w:r w:rsidRPr="00395412">
        <w:rPr>
          <w:rFonts w:asciiTheme="minorHAnsi" w:eastAsiaTheme="minorEastAsia" w:hAnsiTheme="minorHAnsi" w:cstheme="minorBidi"/>
          <w:b w:val="0"/>
          <w:bCs w:val="0"/>
          <w:color w:val="000000" w:themeColor="text1"/>
          <w:highlight w:val="lightGray"/>
        </w:rPr>
        <w:t xml:space="preserve">                                          from products t1                                                                                                                                                                   left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t2 on t1.product_id = t2.product_id                                                                               group by 1,2;</w:t>
      </w:r>
    </w:p>
    <w:p w14:paraId="5B99ED5C" w14:textId="4645B5F0" w:rsidR="003F42CA" w:rsidRPr="00395412" w:rsidRDefault="003F42CA" w:rsidP="00395412">
      <w:pPr>
        <w:spacing w:line="360" w:lineRule="auto"/>
        <w:ind w:left="720"/>
        <w:jc w:val="both"/>
        <w:rPr>
          <w:color w:val="000000" w:themeColor="text1"/>
        </w:rPr>
      </w:pPr>
      <w:r w:rsidRPr="00395412">
        <w:rPr>
          <w:color w:val="000000" w:themeColor="text1"/>
        </w:rPr>
        <w:t xml:space="preserve">This query joins the </w:t>
      </w:r>
      <w:proofErr w:type="spellStart"/>
      <w:r w:rsidRPr="00395412">
        <w:rPr>
          <w:color w:val="000000" w:themeColor="text1"/>
        </w:rPr>
        <w:t>order_items</w:t>
      </w:r>
      <w:proofErr w:type="spellEnd"/>
      <w:r w:rsidRPr="00395412">
        <w:rPr>
          <w:color w:val="000000" w:themeColor="text1"/>
        </w:rPr>
        <w:t xml:space="preserve"> table with the products table to access product category information. The AVG(</w:t>
      </w:r>
      <w:proofErr w:type="spellStart"/>
      <w:r w:rsidRPr="00395412">
        <w:rPr>
          <w:color w:val="000000" w:themeColor="text1"/>
        </w:rPr>
        <w:t>oi.discount</w:t>
      </w:r>
      <w:proofErr w:type="spellEnd"/>
      <w:r w:rsidRPr="00395412">
        <w:rPr>
          <w:color w:val="000000" w:themeColor="text1"/>
        </w:rPr>
        <w:t>) function computes the average discount applied to each category, giving insights into how discounts are distributed.</w:t>
      </w:r>
    </w:p>
    <w:p w14:paraId="3B33CEB2" w14:textId="77777777" w:rsidR="003F42CA" w:rsidRPr="00395412" w:rsidRDefault="003F42CA" w:rsidP="00395412">
      <w:pPr>
        <w:pStyle w:val="Heading3"/>
        <w:spacing w:line="360" w:lineRule="auto"/>
        <w:ind w:firstLine="720"/>
        <w:rPr>
          <w:rFonts w:asciiTheme="minorHAnsi" w:hAnsiTheme="minorHAnsi"/>
          <w:color w:val="000000" w:themeColor="text1"/>
          <w:sz w:val="26"/>
          <w:szCs w:val="26"/>
        </w:rPr>
      </w:pPr>
      <w:r w:rsidRPr="00395412">
        <w:rPr>
          <w:rFonts w:asciiTheme="minorHAnsi" w:hAnsiTheme="minorHAnsi"/>
          <w:color w:val="000000" w:themeColor="text1"/>
          <w:sz w:val="26"/>
          <w:szCs w:val="26"/>
        </w:rPr>
        <w:t>Business Impact:</w:t>
      </w:r>
    </w:p>
    <w:p w14:paraId="10517546" w14:textId="77777777" w:rsidR="006E0112"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Identifies over-discounted categories, which may be affecting profitability.</w:t>
      </w:r>
    </w:p>
    <w:p w14:paraId="60622DEF" w14:textId="77777777" w:rsidR="006E0112"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Helps in adjusting discount strategies to optimize revenue.</w:t>
      </w:r>
    </w:p>
    <w:p w14:paraId="7502AADA" w14:textId="727BC1B0" w:rsidR="00643433" w:rsidRPr="00860A18" w:rsidRDefault="003F42CA" w:rsidP="00395412">
      <w:pPr>
        <w:pStyle w:val="ListParagraph"/>
        <w:numPr>
          <w:ilvl w:val="0"/>
          <w:numId w:val="11"/>
        </w:numPr>
        <w:spacing w:line="360" w:lineRule="auto"/>
        <w:jc w:val="both"/>
        <w:rPr>
          <w:color w:val="000000" w:themeColor="text1"/>
        </w:rPr>
      </w:pPr>
      <w:r w:rsidRPr="00395412">
        <w:rPr>
          <w:color w:val="000000" w:themeColor="text1"/>
        </w:rPr>
        <w:t>Allows businesses to balance pricing strategies across different product categories.</w:t>
      </w:r>
    </w:p>
    <w:p w14:paraId="40179595" w14:textId="33F4AD35" w:rsidR="003F42CA" w:rsidRPr="00395412" w:rsidRDefault="003F42CA" w:rsidP="00395412">
      <w:pPr>
        <w:pStyle w:val="Heading2"/>
        <w:numPr>
          <w:ilvl w:val="0"/>
          <w:numId w:val="15"/>
        </w:numPr>
        <w:spacing w:line="360" w:lineRule="auto"/>
        <w:rPr>
          <w:rFonts w:asciiTheme="minorHAnsi" w:hAnsiTheme="minorHAnsi"/>
          <w:color w:val="000000" w:themeColor="text1"/>
        </w:rPr>
      </w:pPr>
      <w:r w:rsidRPr="00395412">
        <w:rPr>
          <w:rFonts w:asciiTheme="minorHAnsi" w:hAnsiTheme="minorHAnsi"/>
          <w:color w:val="000000" w:themeColor="text1"/>
        </w:rPr>
        <w:t>Determining Which Store Has the Highest Inventory Value</w:t>
      </w:r>
    </w:p>
    <w:p w14:paraId="63D252CA" w14:textId="77777777" w:rsidR="003F42CA" w:rsidRPr="00395412" w:rsidRDefault="003F42CA" w:rsidP="00395412">
      <w:pPr>
        <w:spacing w:line="360" w:lineRule="auto"/>
        <w:ind w:firstLine="720"/>
        <w:jc w:val="both"/>
        <w:rPr>
          <w:color w:val="000000" w:themeColor="text1"/>
        </w:rPr>
      </w:pPr>
      <w:r w:rsidRPr="00395412">
        <w:rPr>
          <w:color w:val="000000" w:themeColor="text1"/>
        </w:rPr>
        <w:t>To find the store with the highest total inventory value, use the following query:</w:t>
      </w:r>
    </w:p>
    <w:p w14:paraId="3550BE04" w14:textId="0464DECE" w:rsidR="003F42CA" w:rsidRPr="00395412" w:rsidRDefault="006E0112" w:rsidP="00395412">
      <w:pPr>
        <w:pStyle w:val="Heading3"/>
        <w:spacing w:line="360" w:lineRule="auto"/>
        <w:ind w:left="1440"/>
        <w:rPr>
          <w:rFonts w:asciiTheme="minorHAnsi" w:hAnsiTheme="minorHAnsi"/>
          <w:color w:val="000000" w:themeColor="text1"/>
        </w:rPr>
      </w:pPr>
      <w:r w:rsidRPr="00395412">
        <w:rPr>
          <w:rFonts w:asciiTheme="minorHAnsi" w:eastAsiaTheme="minorEastAsia" w:hAnsiTheme="minorHAnsi" w:cstheme="minorBidi"/>
          <w:b w:val="0"/>
          <w:bCs w:val="0"/>
          <w:color w:val="000000" w:themeColor="text1"/>
          <w:highlight w:val="lightGray"/>
        </w:rPr>
        <w:t xml:space="preserve">select t1.store_id, t1.store_name,                                                                              sum(t3.quantity*t3.list_price) as </w:t>
      </w:r>
      <w:proofErr w:type="spellStart"/>
      <w:r w:rsidRPr="00395412">
        <w:rPr>
          <w:rFonts w:asciiTheme="minorHAnsi" w:eastAsiaTheme="minorEastAsia" w:hAnsiTheme="minorHAnsi" w:cstheme="minorBidi"/>
          <w:b w:val="0"/>
          <w:bCs w:val="0"/>
          <w:color w:val="000000" w:themeColor="text1"/>
          <w:highlight w:val="lightGray"/>
        </w:rPr>
        <w:t>Inventory_value</w:t>
      </w:r>
      <w:proofErr w:type="spellEnd"/>
      <w:r w:rsidRPr="00395412">
        <w:rPr>
          <w:rFonts w:asciiTheme="minorHAnsi" w:eastAsiaTheme="minorEastAsia" w:hAnsiTheme="minorHAnsi" w:cstheme="minorBidi"/>
          <w:b w:val="0"/>
          <w:bCs w:val="0"/>
          <w:color w:val="000000" w:themeColor="text1"/>
          <w:highlight w:val="lightGray"/>
        </w:rPr>
        <w:t xml:space="preserve"> from stores t1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 join orders t2 on t1.store_id = t2.store_id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t2.order_id = t3.order_id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group by 1,2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                     order by </w:t>
      </w:r>
      <w:proofErr w:type="spellStart"/>
      <w:r w:rsidRPr="00395412">
        <w:rPr>
          <w:rFonts w:asciiTheme="minorHAnsi" w:eastAsiaTheme="minorEastAsia" w:hAnsiTheme="minorHAnsi" w:cstheme="minorBidi"/>
          <w:b w:val="0"/>
          <w:bCs w:val="0"/>
          <w:color w:val="000000" w:themeColor="text1"/>
          <w:highlight w:val="lightGray"/>
        </w:rPr>
        <w:t>Inventory_value</w:t>
      </w:r>
      <w:proofErr w:type="spellEnd"/>
      <w:r w:rsidRPr="00395412">
        <w:rPr>
          <w:rFonts w:asciiTheme="minorHAnsi" w:eastAsiaTheme="minorEastAsia" w:hAnsiTheme="minorHAnsi" w:cstheme="minorBidi"/>
          <w:b w:val="0"/>
          <w:bCs w:val="0"/>
          <w:color w:val="000000" w:themeColor="text1"/>
          <w:highlight w:val="lightGray"/>
        </w:rPr>
        <w:t xml:space="preserve"> desc limit 1;</w:t>
      </w:r>
    </w:p>
    <w:p w14:paraId="759680C8" w14:textId="77777777" w:rsidR="003F42CA" w:rsidRPr="00395412" w:rsidRDefault="003F42CA" w:rsidP="00395412">
      <w:pPr>
        <w:spacing w:line="360" w:lineRule="auto"/>
        <w:ind w:left="720"/>
        <w:jc w:val="both"/>
        <w:rPr>
          <w:color w:val="000000" w:themeColor="text1"/>
        </w:rPr>
      </w:pPr>
      <w:r w:rsidRPr="00395412">
        <w:rPr>
          <w:color w:val="000000" w:themeColor="text1"/>
        </w:rPr>
        <w:t xml:space="preserve">This query calculates the total inventory value per store by multiplying each product’s quantity by its price and summing the results. Sorting by </w:t>
      </w:r>
      <w:proofErr w:type="spellStart"/>
      <w:r w:rsidRPr="00395412">
        <w:rPr>
          <w:color w:val="000000" w:themeColor="text1"/>
        </w:rPr>
        <w:t>inventory_value</w:t>
      </w:r>
      <w:proofErr w:type="spellEnd"/>
      <w:r w:rsidRPr="00395412">
        <w:rPr>
          <w:color w:val="000000" w:themeColor="text1"/>
        </w:rPr>
        <w:t xml:space="preserve"> DESC ensures the store with the highest inventory is selected.</w:t>
      </w:r>
    </w:p>
    <w:p w14:paraId="29D776FD" w14:textId="77777777" w:rsidR="003F42CA" w:rsidRPr="00395412" w:rsidRDefault="003F42CA" w:rsidP="00395412">
      <w:pPr>
        <w:pStyle w:val="Heading3"/>
        <w:spacing w:line="360" w:lineRule="auto"/>
        <w:ind w:firstLine="720"/>
        <w:jc w:val="both"/>
        <w:rPr>
          <w:rFonts w:asciiTheme="minorHAnsi" w:hAnsiTheme="minorHAnsi"/>
          <w:color w:val="000000" w:themeColor="text1"/>
          <w:sz w:val="26"/>
          <w:szCs w:val="26"/>
        </w:rPr>
      </w:pPr>
      <w:r w:rsidRPr="00395412">
        <w:rPr>
          <w:rFonts w:asciiTheme="minorHAnsi" w:hAnsiTheme="minorHAnsi"/>
          <w:color w:val="000000" w:themeColor="text1"/>
          <w:sz w:val="26"/>
          <w:szCs w:val="26"/>
        </w:rPr>
        <w:t>Business Impact:</w:t>
      </w:r>
    </w:p>
    <w:p w14:paraId="285FFBF3" w14:textId="77777777" w:rsidR="006E0112"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Helps in inventory optimization by identifying stores holding excessive stock.</w:t>
      </w:r>
    </w:p>
    <w:p w14:paraId="2E763BE7" w14:textId="77777777" w:rsidR="006E0112"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Useful for supply chain planning and redistributing inventory across locations.</w:t>
      </w:r>
    </w:p>
    <w:p w14:paraId="7976292D" w14:textId="3C7C7B1B" w:rsidR="00643433" w:rsidRDefault="003F42CA" w:rsidP="00395412">
      <w:pPr>
        <w:pStyle w:val="ListParagraph"/>
        <w:numPr>
          <w:ilvl w:val="0"/>
          <w:numId w:val="11"/>
        </w:numPr>
        <w:spacing w:line="360" w:lineRule="auto"/>
        <w:jc w:val="both"/>
        <w:rPr>
          <w:color w:val="000000" w:themeColor="text1"/>
        </w:rPr>
      </w:pPr>
      <w:r w:rsidRPr="00395412">
        <w:rPr>
          <w:color w:val="000000" w:themeColor="text1"/>
        </w:rPr>
        <w:t>Ensures cost-effective stocking by reducing overstocking risks.</w:t>
      </w:r>
    </w:p>
    <w:p w14:paraId="0867CE52" w14:textId="77777777" w:rsidR="00E717C8" w:rsidRPr="00E717C8" w:rsidRDefault="00E717C8" w:rsidP="00E717C8">
      <w:pPr>
        <w:spacing w:line="360" w:lineRule="auto"/>
        <w:jc w:val="both"/>
        <w:rPr>
          <w:color w:val="000000" w:themeColor="text1"/>
        </w:rPr>
      </w:pPr>
    </w:p>
    <w:p w14:paraId="77864614" w14:textId="0ADE1D25" w:rsidR="003F42CA" w:rsidRPr="00395412" w:rsidRDefault="003F42CA" w:rsidP="00395412">
      <w:pPr>
        <w:pStyle w:val="Heading2"/>
        <w:numPr>
          <w:ilvl w:val="0"/>
          <w:numId w:val="15"/>
        </w:numPr>
        <w:spacing w:line="360" w:lineRule="auto"/>
        <w:rPr>
          <w:rFonts w:asciiTheme="minorHAnsi" w:hAnsiTheme="minorHAnsi"/>
          <w:color w:val="000000" w:themeColor="text1"/>
        </w:rPr>
      </w:pPr>
      <w:r w:rsidRPr="00395412">
        <w:rPr>
          <w:rFonts w:asciiTheme="minorHAnsi" w:hAnsiTheme="minorHAnsi"/>
          <w:color w:val="000000" w:themeColor="text1"/>
        </w:rPr>
        <w:lastRenderedPageBreak/>
        <w:t>Retrieving the Top 3 Customers Who Have Spent the Most in Total Purchases</w:t>
      </w:r>
    </w:p>
    <w:p w14:paraId="753B769B" w14:textId="77777777" w:rsidR="003F42CA" w:rsidRPr="00395412" w:rsidRDefault="003F42CA" w:rsidP="00395412">
      <w:pPr>
        <w:spacing w:line="360" w:lineRule="auto"/>
        <w:ind w:firstLine="720"/>
        <w:jc w:val="both"/>
        <w:rPr>
          <w:color w:val="000000" w:themeColor="text1"/>
        </w:rPr>
      </w:pPr>
      <w:r w:rsidRPr="00395412">
        <w:rPr>
          <w:color w:val="000000" w:themeColor="text1"/>
        </w:rPr>
        <w:t>To identify the top 3 highest-spending customers, use this query:</w:t>
      </w:r>
    </w:p>
    <w:p w14:paraId="53686EB3" w14:textId="11C90082" w:rsidR="003F42CA" w:rsidRPr="00395412" w:rsidRDefault="006E0112" w:rsidP="00395412">
      <w:pPr>
        <w:pStyle w:val="Heading3"/>
        <w:spacing w:line="360" w:lineRule="auto"/>
        <w:ind w:left="1440"/>
        <w:rPr>
          <w:rFonts w:asciiTheme="minorHAnsi" w:hAnsiTheme="minorHAnsi"/>
          <w:color w:val="000000" w:themeColor="text1"/>
        </w:rPr>
      </w:pPr>
      <w:r w:rsidRPr="00395412">
        <w:rPr>
          <w:rFonts w:asciiTheme="minorHAnsi" w:eastAsiaTheme="minorEastAsia" w:hAnsiTheme="minorHAnsi" w:cstheme="minorBidi"/>
          <w:b w:val="0"/>
          <w:bCs w:val="0"/>
          <w:color w:val="000000" w:themeColor="text1"/>
          <w:highlight w:val="lightGray"/>
        </w:rPr>
        <w:t xml:space="preserve">select t1.customer_id, </w:t>
      </w: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 xml:space="preserve">(t1.first_name,' ',t1.last_name) as </w:t>
      </w:r>
      <w:proofErr w:type="spellStart"/>
      <w:r w:rsidRPr="00395412">
        <w:rPr>
          <w:rFonts w:asciiTheme="minorHAnsi" w:eastAsiaTheme="minorEastAsia" w:hAnsiTheme="minorHAnsi" w:cstheme="minorBidi"/>
          <w:b w:val="0"/>
          <w:bCs w:val="0"/>
          <w:color w:val="000000" w:themeColor="text1"/>
          <w:highlight w:val="lightGray"/>
        </w:rPr>
        <w:t>Customer_name</w:t>
      </w:r>
      <w:proofErr w:type="spellEnd"/>
      <w:r w:rsidRPr="00395412">
        <w:rPr>
          <w:rFonts w:asciiTheme="minorHAnsi" w:eastAsiaTheme="minorEastAsia" w:hAnsiTheme="minorHAnsi" w:cstheme="minorBidi"/>
          <w:b w:val="0"/>
          <w:bCs w:val="0"/>
          <w:color w:val="000000" w:themeColor="text1"/>
          <w:highlight w:val="lightGray"/>
        </w:rPr>
        <w:t xml:space="preserve">, count(t3.order_id) as </w:t>
      </w:r>
      <w:proofErr w:type="spellStart"/>
      <w:r w:rsidRPr="00395412">
        <w:rPr>
          <w:rFonts w:asciiTheme="minorHAnsi" w:eastAsiaTheme="minorEastAsia" w:hAnsiTheme="minorHAnsi" w:cstheme="minorBidi"/>
          <w:b w:val="0"/>
          <w:bCs w:val="0"/>
          <w:color w:val="000000" w:themeColor="text1"/>
          <w:highlight w:val="lightGray"/>
        </w:rPr>
        <w:t>Total_orders_placed</w:t>
      </w:r>
      <w:proofErr w:type="spellEnd"/>
      <w:r w:rsidRPr="00395412">
        <w:rPr>
          <w:rFonts w:asciiTheme="minorHAnsi" w:eastAsiaTheme="minorEastAsia" w:hAnsiTheme="minorHAnsi" w:cstheme="minorBidi"/>
          <w:b w:val="0"/>
          <w:bCs w:val="0"/>
          <w:color w:val="000000" w:themeColor="text1"/>
          <w:highlight w:val="lightGray"/>
        </w:rPr>
        <w:t xml:space="preserve">, sum(t3.quantity*t3.list_price) as </w:t>
      </w:r>
      <w:proofErr w:type="spellStart"/>
      <w:r w:rsidRPr="00395412">
        <w:rPr>
          <w:rFonts w:asciiTheme="minorHAnsi" w:eastAsiaTheme="minorEastAsia" w:hAnsiTheme="minorHAnsi" w:cstheme="minorBidi"/>
          <w:b w:val="0"/>
          <w:bCs w:val="0"/>
          <w:color w:val="000000" w:themeColor="text1"/>
          <w:highlight w:val="lightGray"/>
        </w:rPr>
        <w:t>total_purchase</w:t>
      </w:r>
      <w:proofErr w:type="spellEnd"/>
      <w:r w:rsidR="00643433"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from customers t1</w:t>
      </w:r>
      <w:r w:rsidR="00643433"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join orders t2 on t1.customer_id = t2.customer_id</w:t>
      </w:r>
      <w:r w:rsidR="00643433"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t2.order_id = t3.order_id</w:t>
      </w:r>
      <w:r w:rsidR="00643433"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group by 1,2</w:t>
      </w:r>
      <w:r w:rsidR="00643433"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order by </w:t>
      </w:r>
      <w:proofErr w:type="spellStart"/>
      <w:r w:rsidRPr="00395412">
        <w:rPr>
          <w:rFonts w:asciiTheme="minorHAnsi" w:eastAsiaTheme="minorEastAsia" w:hAnsiTheme="minorHAnsi" w:cstheme="minorBidi"/>
          <w:b w:val="0"/>
          <w:bCs w:val="0"/>
          <w:color w:val="000000" w:themeColor="text1"/>
          <w:highlight w:val="lightGray"/>
        </w:rPr>
        <w:t>total_purchase</w:t>
      </w:r>
      <w:proofErr w:type="spellEnd"/>
      <w:r w:rsidRPr="00395412">
        <w:rPr>
          <w:rFonts w:asciiTheme="minorHAnsi" w:eastAsiaTheme="minorEastAsia" w:hAnsiTheme="minorHAnsi" w:cstheme="minorBidi"/>
          <w:b w:val="0"/>
          <w:bCs w:val="0"/>
          <w:color w:val="000000" w:themeColor="text1"/>
          <w:highlight w:val="lightGray"/>
        </w:rPr>
        <w:t xml:space="preserve"> desc </w:t>
      </w:r>
      <w:r w:rsidR="00643433"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limit 3;</w:t>
      </w:r>
    </w:p>
    <w:p w14:paraId="686BA171" w14:textId="77777777" w:rsidR="003F42CA" w:rsidRPr="00395412" w:rsidRDefault="003F42CA" w:rsidP="00395412">
      <w:pPr>
        <w:spacing w:line="360" w:lineRule="auto"/>
        <w:ind w:left="720"/>
        <w:jc w:val="both"/>
        <w:rPr>
          <w:color w:val="000000" w:themeColor="text1"/>
        </w:rPr>
      </w:pPr>
      <w:r w:rsidRPr="00395412">
        <w:rPr>
          <w:color w:val="000000" w:themeColor="text1"/>
        </w:rPr>
        <w:t>This query aggregates total spending (SUM(</w:t>
      </w:r>
      <w:proofErr w:type="spellStart"/>
      <w:r w:rsidRPr="00395412">
        <w:rPr>
          <w:color w:val="000000" w:themeColor="text1"/>
        </w:rPr>
        <w:t>total_amount</w:t>
      </w:r>
      <w:proofErr w:type="spellEnd"/>
      <w:r w:rsidRPr="00395412">
        <w:rPr>
          <w:color w:val="000000" w:themeColor="text1"/>
        </w:rPr>
        <w:t>)) per customer. Sorting the results in descending order helps retrieve the top 3 highest spenders.</w:t>
      </w:r>
    </w:p>
    <w:p w14:paraId="041D52C8" w14:textId="77777777" w:rsidR="003F42CA" w:rsidRPr="00395412" w:rsidRDefault="003F42CA" w:rsidP="00395412">
      <w:pPr>
        <w:pStyle w:val="Heading3"/>
        <w:spacing w:line="360" w:lineRule="auto"/>
        <w:ind w:firstLine="720"/>
        <w:jc w:val="both"/>
        <w:rPr>
          <w:rFonts w:asciiTheme="minorHAnsi" w:hAnsiTheme="minorHAnsi"/>
          <w:color w:val="000000" w:themeColor="text1"/>
          <w:sz w:val="26"/>
          <w:szCs w:val="26"/>
        </w:rPr>
      </w:pPr>
      <w:r w:rsidRPr="00395412">
        <w:rPr>
          <w:rFonts w:asciiTheme="minorHAnsi" w:hAnsiTheme="minorHAnsi"/>
          <w:color w:val="000000" w:themeColor="text1"/>
          <w:sz w:val="26"/>
          <w:szCs w:val="26"/>
        </w:rPr>
        <w:t>Business Impact:</w:t>
      </w:r>
    </w:p>
    <w:p w14:paraId="327403FF" w14:textId="77777777" w:rsidR="00643433"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These are the most valuable customers (HVCs), and retaining them should be a priority.</w:t>
      </w:r>
    </w:p>
    <w:p w14:paraId="5D2920EC" w14:textId="77777777" w:rsidR="00643433"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Special loyalty rewards or VIP benefits can be offered to encourage repeat purchases.</w:t>
      </w:r>
    </w:p>
    <w:p w14:paraId="359B67E5" w14:textId="5999A84F" w:rsidR="003534C9" w:rsidRPr="00860A18" w:rsidRDefault="003F42CA" w:rsidP="00860A18">
      <w:pPr>
        <w:pStyle w:val="ListParagraph"/>
        <w:numPr>
          <w:ilvl w:val="0"/>
          <w:numId w:val="11"/>
        </w:numPr>
        <w:spacing w:line="360" w:lineRule="auto"/>
        <w:jc w:val="both"/>
        <w:rPr>
          <w:color w:val="000000" w:themeColor="text1"/>
        </w:rPr>
      </w:pPr>
      <w:r w:rsidRPr="00395412">
        <w:rPr>
          <w:color w:val="000000" w:themeColor="text1"/>
        </w:rPr>
        <w:t>Helps in customer segmentation and targeted marketing campaigns.</w:t>
      </w:r>
    </w:p>
    <w:p w14:paraId="5DD4E615" w14:textId="369C3A4D" w:rsidR="003F42CA" w:rsidRPr="00395412" w:rsidRDefault="003F42CA" w:rsidP="00395412">
      <w:pPr>
        <w:pStyle w:val="Heading2"/>
        <w:numPr>
          <w:ilvl w:val="0"/>
          <w:numId w:val="15"/>
        </w:numPr>
        <w:spacing w:line="360" w:lineRule="auto"/>
        <w:rPr>
          <w:rFonts w:asciiTheme="minorHAnsi" w:hAnsiTheme="minorHAnsi"/>
          <w:color w:val="000000" w:themeColor="text1"/>
        </w:rPr>
      </w:pPr>
      <w:r w:rsidRPr="00395412">
        <w:rPr>
          <w:rFonts w:asciiTheme="minorHAnsi" w:hAnsiTheme="minorHAnsi"/>
          <w:color w:val="000000" w:themeColor="text1"/>
        </w:rPr>
        <w:t>Finding the Most Frequently Ordered Product in the Last 6 Months</w:t>
      </w:r>
    </w:p>
    <w:p w14:paraId="4B8B9C01" w14:textId="77777777" w:rsidR="003F42CA" w:rsidRPr="00395412" w:rsidRDefault="003F42CA" w:rsidP="00395412">
      <w:pPr>
        <w:spacing w:line="360" w:lineRule="auto"/>
        <w:ind w:left="720"/>
        <w:jc w:val="both"/>
        <w:rPr>
          <w:color w:val="000000" w:themeColor="text1"/>
        </w:rPr>
      </w:pPr>
      <w:r w:rsidRPr="00395412">
        <w:rPr>
          <w:color w:val="000000" w:themeColor="text1"/>
        </w:rPr>
        <w:t>To identify the most frequently ordered product within the last 6 months, use the following query:</w:t>
      </w:r>
    </w:p>
    <w:p w14:paraId="23BC76E2" w14:textId="181F301E" w:rsidR="003F42CA" w:rsidRPr="00395412" w:rsidRDefault="00643433" w:rsidP="00395412">
      <w:pPr>
        <w:pStyle w:val="Heading3"/>
        <w:spacing w:line="360" w:lineRule="auto"/>
        <w:ind w:left="1440"/>
        <w:rPr>
          <w:rFonts w:asciiTheme="minorHAnsi" w:hAnsiTheme="minorHAnsi"/>
          <w:color w:val="000000" w:themeColor="text1"/>
        </w:rPr>
      </w:pPr>
      <w:r w:rsidRPr="00395412">
        <w:rPr>
          <w:rFonts w:asciiTheme="minorHAnsi" w:eastAsiaTheme="minorEastAsia" w:hAnsiTheme="minorHAnsi" w:cstheme="minorBidi"/>
          <w:b w:val="0"/>
          <w:bCs w:val="0"/>
          <w:color w:val="000000" w:themeColor="text1"/>
          <w:highlight w:val="lightGray"/>
        </w:rPr>
        <w:t xml:space="preserve">select t1.product_id, t1.product_name,                                                                                                            t3.order_date, sum(t2.quantity) as Quantity from products t1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t2 on t1.product_id = t2.product_id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 join orders t3 on t2.order_id = t3.order_id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where t3.order_date &gt;= </w:t>
      </w:r>
      <w:proofErr w:type="spellStart"/>
      <w:r w:rsidRPr="00395412">
        <w:rPr>
          <w:rFonts w:asciiTheme="minorHAnsi" w:eastAsiaTheme="minorEastAsia" w:hAnsiTheme="minorHAnsi" w:cstheme="minorBidi"/>
          <w:b w:val="0"/>
          <w:bCs w:val="0"/>
          <w:color w:val="000000" w:themeColor="text1"/>
          <w:highlight w:val="lightGray"/>
        </w:rPr>
        <w:t>date_sub</w:t>
      </w:r>
      <w:proofErr w:type="spellEnd"/>
      <w:r w:rsidRPr="00395412">
        <w:rPr>
          <w:rFonts w:asciiTheme="minorHAnsi" w:eastAsiaTheme="minorEastAsia" w:hAnsiTheme="minorHAnsi" w:cstheme="minorBidi"/>
          <w:b w:val="0"/>
          <w:bCs w:val="0"/>
          <w:color w:val="000000" w:themeColor="text1"/>
          <w:highlight w:val="lightGray"/>
        </w:rPr>
        <w:t xml:space="preserve">('2018-12-28', interval 6 month)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 xml:space="preserve">group by 1,2,3                                                                                                                                  </w:t>
      </w:r>
      <w:r w:rsidR="0078330F" w:rsidRPr="00395412">
        <w:rPr>
          <w:rFonts w:asciiTheme="minorHAnsi" w:eastAsiaTheme="minorEastAsia" w:hAnsiTheme="minorHAnsi" w:cstheme="minorBidi"/>
          <w:b w:val="0"/>
          <w:bCs w:val="0"/>
          <w:color w:val="000000" w:themeColor="text1"/>
          <w:highlight w:val="lightGray"/>
        </w:rPr>
        <w:t xml:space="preserve">          </w:t>
      </w:r>
      <w:r w:rsidRPr="00395412">
        <w:rPr>
          <w:rFonts w:asciiTheme="minorHAnsi" w:eastAsiaTheme="minorEastAsia" w:hAnsiTheme="minorHAnsi" w:cstheme="minorBidi"/>
          <w:b w:val="0"/>
          <w:bCs w:val="0"/>
          <w:color w:val="000000" w:themeColor="text1"/>
          <w:highlight w:val="lightGray"/>
        </w:rPr>
        <w:t>order by t2.quantity desc;</w:t>
      </w:r>
    </w:p>
    <w:p w14:paraId="10298649" w14:textId="77777777" w:rsidR="003F42CA" w:rsidRPr="00395412" w:rsidRDefault="003F42CA" w:rsidP="00395412">
      <w:pPr>
        <w:spacing w:line="360" w:lineRule="auto"/>
        <w:ind w:left="720"/>
        <w:jc w:val="both"/>
        <w:rPr>
          <w:color w:val="000000" w:themeColor="text1"/>
        </w:rPr>
      </w:pPr>
      <w:r w:rsidRPr="00395412">
        <w:rPr>
          <w:color w:val="000000" w:themeColor="text1"/>
        </w:rPr>
        <w:t xml:space="preserve">This query filters orders placed within the last 6 months and counts the number of times each product appears in the order records. Sorting by </w:t>
      </w:r>
      <w:proofErr w:type="spellStart"/>
      <w:r w:rsidRPr="00395412">
        <w:rPr>
          <w:color w:val="000000" w:themeColor="text1"/>
        </w:rPr>
        <w:t>order_count</w:t>
      </w:r>
      <w:proofErr w:type="spellEnd"/>
      <w:r w:rsidRPr="00395412">
        <w:rPr>
          <w:color w:val="000000" w:themeColor="text1"/>
        </w:rPr>
        <w:t xml:space="preserve"> DESC ensures that the most frequently ordered product is identified.</w:t>
      </w:r>
    </w:p>
    <w:p w14:paraId="24114B41" w14:textId="77777777" w:rsidR="003F42CA" w:rsidRPr="00395412" w:rsidRDefault="003F42CA" w:rsidP="00395412">
      <w:pPr>
        <w:pStyle w:val="Heading3"/>
        <w:spacing w:line="360" w:lineRule="auto"/>
        <w:ind w:firstLine="720"/>
        <w:jc w:val="both"/>
        <w:rPr>
          <w:rFonts w:asciiTheme="minorHAnsi" w:hAnsiTheme="minorHAnsi"/>
          <w:color w:val="000000" w:themeColor="text1"/>
          <w:sz w:val="26"/>
          <w:szCs w:val="26"/>
        </w:rPr>
      </w:pPr>
      <w:r w:rsidRPr="00395412">
        <w:rPr>
          <w:rFonts w:asciiTheme="minorHAnsi" w:hAnsiTheme="minorHAnsi"/>
          <w:color w:val="000000" w:themeColor="text1"/>
          <w:sz w:val="26"/>
          <w:szCs w:val="26"/>
        </w:rPr>
        <w:t>Business Impact:</w:t>
      </w:r>
    </w:p>
    <w:p w14:paraId="26B33BA2" w14:textId="77777777" w:rsidR="00643433"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Helps in seasonal trend analysis and predicting customer demand.</w:t>
      </w:r>
    </w:p>
    <w:p w14:paraId="555824D0" w14:textId="77777777" w:rsidR="00643433"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Useful for stock planning and ensuring popular products remain available.</w:t>
      </w:r>
    </w:p>
    <w:p w14:paraId="4680C0F3" w14:textId="7D55883A" w:rsidR="003F42CA" w:rsidRPr="00395412" w:rsidRDefault="003F42CA" w:rsidP="00395412">
      <w:pPr>
        <w:pStyle w:val="ListParagraph"/>
        <w:numPr>
          <w:ilvl w:val="0"/>
          <w:numId w:val="11"/>
        </w:numPr>
        <w:spacing w:line="360" w:lineRule="auto"/>
        <w:jc w:val="both"/>
        <w:rPr>
          <w:color w:val="000000" w:themeColor="text1"/>
        </w:rPr>
      </w:pPr>
      <w:r w:rsidRPr="00395412">
        <w:rPr>
          <w:color w:val="000000" w:themeColor="text1"/>
        </w:rPr>
        <w:t>Can be used for marketing campaigns, such as bundling popular products with other items.</w:t>
      </w:r>
    </w:p>
    <w:p w14:paraId="4970FB41" w14:textId="4C55B644" w:rsidR="002E650A" w:rsidRPr="00395412" w:rsidRDefault="00860A18" w:rsidP="00395412">
      <w:pPr>
        <w:pStyle w:val="Heading1"/>
        <w:spacing w:line="360" w:lineRule="auto"/>
        <w:rPr>
          <w:rFonts w:asciiTheme="minorHAnsi" w:hAnsiTheme="minorHAnsi"/>
          <w:color w:val="auto"/>
        </w:rPr>
      </w:pPr>
      <w:r>
        <w:rPr>
          <w:rFonts w:asciiTheme="minorHAnsi" w:hAnsiTheme="minorHAnsi"/>
          <w:color w:val="auto"/>
        </w:rPr>
        <w:lastRenderedPageBreak/>
        <w:t>9</w:t>
      </w:r>
      <w:r w:rsidR="00EF6A67">
        <w:rPr>
          <w:rFonts w:asciiTheme="minorHAnsi" w:hAnsiTheme="minorHAnsi"/>
          <w:color w:val="auto"/>
        </w:rPr>
        <w:t xml:space="preserve">.2 </w:t>
      </w:r>
      <w:r w:rsidR="002E650A" w:rsidRPr="00395412">
        <w:rPr>
          <w:rFonts w:asciiTheme="minorHAnsi" w:hAnsiTheme="minorHAnsi"/>
          <w:color w:val="auto"/>
        </w:rPr>
        <w:t xml:space="preserve">Data-Driven Decision Making: Key Analytical Queries </w:t>
      </w:r>
    </w:p>
    <w:p w14:paraId="0E63CC4D" w14:textId="77777777" w:rsidR="002E650A" w:rsidRPr="00395412" w:rsidRDefault="002E650A" w:rsidP="00395412">
      <w:pPr>
        <w:pStyle w:val="Heading2"/>
        <w:numPr>
          <w:ilvl w:val="0"/>
          <w:numId w:val="21"/>
        </w:numPr>
        <w:spacing w:line="360" w:lineRule="auto"/>
        <w:rPr>
          <w:rFonts w:asciiTheme="minorHAnsi" w:hAnsiTheme="minorHAnsi"/>
          <w:color w:val="auto"/>
        </w:rPr>
      </w:pPr>
      <w:r w:rsidRPr="00395412">
        <w:rPr>
          <w:rFonts w:asciiTheme="minorHAnsi" w:hAnsiTheme="minorHAnsi"/>
          <w:color w:val="auto"/>
        </w:rPr>
        <w:t>Average order value per customer</w:t>
      </w:r>
    </w:p>
    <w:p w14:paraId="25A157BA" w14:textId="77777777" w:rsidR="002E650A" w:rsidRPr="00395412" w:rsidRDefault="002E650A" w:rsidP="00395412">
      <w:pPr>
        <w:spacing w:line="360" w:lineRule="auto"/>
        <w:ind w:left="720"/>
      </w:pPr>
      <w:r w:rsidRPr="00395412">
        <w:t>Measure the typical amount a customer spends per order, helping businesses assess revenue trends and optimize pricing strategies.</w:t>
      </w:r>
    </w:p>
    <w:p w14:paraId="39AF456D" w14:textId="1E058AA7" w:rsidR="002E650A" w:rsidRPr="00395412" w:rsidRDefault="00C9007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t1.customer_id, </w:t>
      </w: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 xml:space="preserve">(t1.first_name, ' ', t1.last_name) as </w:t>
      </w:r>
      <w:proofErr w:type="spellStart"/>
      <w:r w:rsidRPr="00395412">
        <w:rPr>
          <w:rFonts w:asciiTheme="minorHAnsi" w:eastAsiaTheme="minorEastAsia" w:hAnsiTheme="minorHAnsi" w:cstheme="minorBidi"/>
          <w:b w:val="0"/>
          <w:bCs w:val="0"/>
          <w:color w:val="000000" w:themeColor="text1"/>
          <w:highlight w:val="lightGray"/>
        </w:rPr>
        <w:t>customer_name</w:t>
      </w:r>
      <w:proofErr w:type="spellEnd"/>
      <w:r w:rsidRPr="00395412">
        <w:rPr>
          <w:rFonts w:asciiTheme="minorHAnsi" w:eastAsiaTheme="minorEastAsia" w:hAnsiTheme="minorHAnsi" w:cstheme="minorBidi"/>
          <w:b w:val="0"/>
          <w:bCs w:val="0"/>
          <w:color w:val="000000" w:themeColor="text1"/>
          <w:highlight w:val="lightGray"/>
        </w:rPr>
        <w:t xml:space="preserve">, count(distinct t3.order_id) as </w:t>
      </w:r>
      <w:proofErr w:type="spellStart"/>
      <w:r w:rsidRPr="00395412">
        <w:rPr>
          <w:rFonts w:asciiTheme="minorHAnsi" w:eastAsiaTheme="minorEastAsia" w:hAnsiTheme="minorHAnsi" w:cstheme="minorBidi"/>
          <w:b w:val="0"/>
          <w:bCs w:val="0"/>
          <w:color w:val="000000" w:themeColor="text1"/>
          <w:highlight w:val="lightGray"/>
        </w:rPr>
        <w:t>number_of_order</w:t>
      </w:r>
      <w:proofErr w:type="spellEnd"/>
      <w:r w:rsidRPr="00395412">
        <w:rPr>
          <w:rFonts w:asciiTheme="minorHAnsi" w:eastAsiaTheme="minorEastAsia" w:hAnsiTheme="minorHAnsi" w:cstheme="minorBidi"/>
          <w:b w:val="0"/>
          <w:bCs w:val="0"/>
          <w:color w:val="000000" w:themeColor="text1"/>
          <w:highlight w:val="lightGray"/>
        </w:rPr>
        <w:t xml:space="preserve">,                                                            avg(t3.quantity*t3.list_price - t3.discount) as </w:t>
      </w:r>
      <w:proofErr w:type="spellStart"/>
      <w:r w:rsidRPr="00395412">
        <w:rPr>
          <w:rFonts w:asciiTheme="minorHAnsi" w:eastAsiaTheme="minorEastAsia" w:hAnsiTheme="minorHAnsi" w:cstheme="minorBidi"/>
          <w:b w:val="0"/>
          <w:bCs w:val="0"/>
          <w:color w:val="000000" w:themeColor="text1"/>
          <w:highlight w:val="lightGray"/>
        </w:rPr>
        <w:t>average_order_value</w:t>
      </w:r>
      <w:proofErr w:type="spellEnd"/>
      <w:r w:rsidRPr="00395412">
        <w:rPr>
          <w:rFonts w:asciiTheme="minorHAnsi" w:eastAsiaTheme="minorEastAsia" w:hAnsiTheme="minorHAnsi" w:cstheme="minorBidi"/>
          <w:b w:val="0"/>
          <w:bCs w:val="0"/>
          <w:color w:val="000000" w:themeColor="text1"/>
          <w:highlight w:val="lightGray"/>
        </w:rPr>
        <w:t xml:space="preserve">                                                                                                                                                                        from customers t1                                                                                                                                                           join orders t2 on t1.customer_id = t2.customer_id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t2.order_id = t3.order_id                                                                                              group by 1,2;</w:t>
      </w:r>
    </w:p>
    <w:p w14:paraId="14072BAF" w14:textId="77777777" w:rsidR="002E650A" w:rsidRPr="00395412" w:rsidRDefault="002E650A" w:rsidP="00395412">
      <w:pPr>
        <w:spacing w:line="360" w:lineRule="auto"/>
        <w:ind w:left="720"/>
      </w:pPr>
      <w:r w:rsidRPr="00395412">
        <w:t xml:space="preserve">This query calculates the average order value for each customer by averaging the </w:t>
      </w:r>
      <w:proofErr w:type="spellStart"/>
      <w:r w:rsidRPr="00395412">
        <w:t>total_amount</w:t>
      </w:r>
      <w:proofErr w:type="spellEnd"/>
      <w:r w:rsidRPr="00395412">
        <w:t xml:space="preserve"> of their orders.</w:t>
      </w:r>
    </w:p>
    <w:p w14:paraId="72239E2E"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5B784119" w14:textId="77777777" w:rsidR="002E650A" w:rsidRPr="00395412" w:rsidRDefault="002E650A" w:rsidP="00395412">
      <w:pPr>
        <w:pStyle w:val="ListParagraph"/>
        <w:numPr>
          <w:ilvl w:val="0"/>
          <w:numId w:val="22"/>
        </w:numPr>
        <w:spacing w:line="360" w:lineRule="auto"/>
      </w:pPr>
      <w:r w:rsidRPr="00395412">
        <w:t xml:space="preserve">Understanding the average order value (AOV) helps businesses in customer segmentation and revenue prediction. </w:t>
      </w:r>
    </w:p>
    <w:p w14:paraId="5E8AA1B3" w14:textId="221F54FD" w:rsidR="002E650A" w:rsidRPr="00395412" w:rsidRDefault="002E650A" w:rsidP="00395412">
      <w:pPr>
        <w:pStyle w:val="ListParagraph"/>
        <w:numPr>
          <w:ilvl w:val="0"/>
          <w:numId w:val="22"/>
        </w:numPr>
        <w:spacing w:line="360" w:lineRule="auto"/>
      </w:pPr>
      <w:r w:rsidRPr="00395412">
        <w:t>Higher AOV customers can be targeted with loyalty programs, while lower AOV customers can be incentivized to increase their spending through promotions.</w:t>
      </w:r>
    </w:p>
    <w:p w14:paraId="7F23F0EC" w14:textId="77777777" w:rsidR="002E650A" w:rsidRPr="00395412" w:rsidRDefault="002E650A" w:rsidP="00395412">
      <w:pPr>
        <w:pStyle w:val="Heading2"/>
        <w:numPr>
          <w:ilvl w:val="0"/>
          <w:numId w:val="21"/>
        </w:numPr>
        <w:spacing w:line="360" w:lineRule="auto"/>
        <w:rPr>
          <w:rFonts w:asciiTheme="minorHAnsi" w:hAnsiTheme="minorHAnsi"/>
          <w:color w:val="auto"/>
        </w:rPr>
      </w:pPr>
      <w:r w:rsidRPr="00395412">
        <w:rPr>
          <w:rFonts w:asciiTheme="minorHAnsi" w:hAnsiTheme="minorHAnsi"/>
          <w:color w:val="auto"/>
        </w:rPr>
        <w:t>Sold products per category</w:t>
      </w:r>
    </w:p>
    <w:p w14:paraId="20DE779C" w14:textId="77777777" w:rsidR="002E650A" w:rsidRPr="00395412" w:rsidRDefault="002E650A" w:rsidP="00395412">
      <w:pPr>
        <w:spacing w:line="360" w:lineRule="auto"/>
        <w:ind w:left="720"/>
      </w:pPr>
      <w:r w:rsidRPr="00395412">
        <w:t>Measure provides insight into the sales performance of different product categories, helping businesses identify best-selling and underperforming segments.</w:t>
      </w:r>
    </w:p>
    <w:p w14:paraId="4ADAE942" w14:textId="1F59C16A" w:rsidR="00C9007C" w:rsidRPr="00395412" w:rsidRDefault="00C9007C" w:rsidP="00395412">
      <w:pPr>
        <w:pStyle w:val="Heading3"/>
        <w:spacing w:line="360" w:lineRule="auto"/>
        <w:ind w:left="1440"/>
        <w:rPr>
          <w:rFonts w:asciiTheme="minorHAnsi" w:hAnsiTheme="minorHAnsi"/>
        </w:rPr>
      </w:pPr>
      <w:r w:rsidRPr="00395412">
        <w:rPr>
          <w:rFonts w:asciiTheme="minorHAnsi" w:eastAsiaTheme="minorEastAsia" w:hAnsiTheme="minorHAnsi" w:cstheme="minorBidi"/>
          <w:b w:val="0"/>
          <w:bCs w:val="0"/>
          <w:color w:val="000000" w:themeColor="text1"/>
          <w:highlight w:val="lightGray"/>
        </w:rPr>
        <w:t xml:space="preserve">select t1.category_id, t3.product_id, t2.product_name,                                                                                                                sum(t3.quantity) as </w:t>
      </w:r>
      <w:proofErr w:type="spellStart"/>
      <w:r w:rsidRPr="00395412">
        <w:rPr>
          <w:rFonts w:asciiTheme="minorHAnsi" w:eastAsiaTheme="minorEastAsia" w:hAnsiTheme="minorHAnsi" w:cstheme="minorBidi"/>
          <w:b w:val="0"/>
          <w:bCs w:val="0"/>
          <w:color w:val="000000" w:themeColor="text1"/>
          <w:highlight w:val="lightGray"/>
        </w:rPr>
        <w:t>number_of_quantity_sold</w:t>
      </w:r>
      <w:proofErr w:type="spellEnd"/>
      <w:r w:rsidRPr="00395412">
        <w:rPr>
          <w:rFonts w:asciiTheme="minorHAnsi" w:eastAsiaTheme="minorEastAsia" w:hAnsiTheme="minorHAnsi" w:cstheme="minorBidi"/>
          <w:b w:val="0"/>
          <w:bCs w:val="0"/>
          <w:color w:val="000000" w:themeColor="text1"/>
          <w:highlight w:val="lightGray"/>
        </w:rPr>
        <w:t xml:space="preserve"> from categories t1                                                                 join products t2 on t1.Category_id = t2.category_id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t2.product_id = t3.product_id                                                                                       group by 1,2,3;</w:t>
      </w:r>
    </w:p>
    <w:p w14:paraId="2B77CAC4" w14:textId="6C95D360" w:rsidR="002E650A" w:rsidRPr="00395412" w:rsidRDefault="00C9007C" w:rsidP="00395412">
      <w:pPr>
        <w:spacing w:line="360" w:lineRule="auto"/>
        <w:ind w:left="720"/>
      </w:pPr>
      <w:r w:rsidRPr="00395412">
        <w:t xml:space="preserve"> </w:t>
      </w:r>
      <w:r w:rsidR="002E650A" w:rsidRPr="00395412">
        <w:t>This query counts the number of products sold per category, helping businesses understand which product categories perform best.</w:t>
      </w:r>
    </w:p>
    <w:p w14:paraId="2DAA8EC1"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03335BE2" w14:textId="77777777" w:rsidR="002E650A" w:rsidRPr="00395412" w:rsidRDefault="002E650A" w:rsidP="00395412">
      <w:pPr>
        <w:pStyle w:val="ListParagraph"/>
        <w:numPr>
          <w:ilvl w:val="0"/>
          <w:numId w:val="23"/>
        </w:numPr>
        <w:spacing w:line="360" w:lineRule="auto"/>
      </w:pPr>
      <w:r w:rsidRPr="00395412">
        <w:t xml:space="preserve">Identifying best-selling categories helps in inventory management, supplier negotiations, and marketing strategies. </w:t>
      </w:r>
    </w:p>
    <w:p w14:paraId="18CDD39B" w14:textId="0BBA7776" w:rsidR="002E650A" w:rsidRPr="00395412" w:rsidRDefault="002E650A" w:rsidP="00395412">
      <w:pPr>
        <w:pStyle w:val="ListParagraph"/>
        <w:numPr>
          <w:ilvl w:val="0"/>
          <w:numId w:val="23"/>
        </w:numPr>
        <w:spacing w:line="360" w:lineRule="auto"/>
      </w:pPr>
      <w:r w:rsidRPr="00395412">
        <w:lastRenderedPageBreak/>
        <w:t>Underperforming categories may need price adjustments or targeted promotions to improve sales.</w:t>
      </w:r>
    </w:p>
    <w:p w14:paraId="2B3B9383" w14:textId="77777777" w:rsidR="002E650A" w:rsidRPr="00395412" w:rsidRDefault="002E650A" w:rsidP="00395412">
      <w:pPr>
        <w:pStyle w:val="Heading2"/>
        <w:numPr>
          <w:ilvl w:val="0"/>
          <w:numId w:val="21"/>
        </w:numPr>
        <w:spacing w:line="360" w:lineRule="auto"/>
        <w:rPr>
          <w:rFonts w:asciiTheme="minorHAnsi" w:hAnsiTheme="minorHAnsi"/>
          <w:color w:val="auto"/>
        </w:rPr>
      </w:pPr>
      <w:r w:rsidRPr="00395412">
        <w:rPr>
          <w:rFonts w:asciiTheme="minorHAnsi" w:hAnsiTheme="minorHAnsi"/>
          <w:color w:val="auto"/>
        </w:rPr>
        <w:t>Store wise contribution to total sales</w:t>
      </w:r>
    </w:p>
    <w:p w14:paraId="2796D6E4" w14:textId="77777777" w:rsidR="002E650A" w:rsidRPr="00395412" w:rsidRDefault="002E650A" w:rsidP="00395412">
      <w:pPr>
        <w:spacing w:line="360" w:lineRule="auto"/>
        <w:ind w:left="720"/>
      </w:pPr>
      <w:r w:rsidRPr="00395412">
        <w:t xml:space="preserve">This metric analyzes the sales contribution of each store to the overall revenue, helping identify high-performing location  </w:t>
      </w:r>
    </w:p>
    <w:p w14:paraId="60BEBB8C" w14:textId="2AE56E7C" w:rsidR="002E650A" w:rsidRPr="00395412" w:rsidRDefault="00C9007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t1.store_id, t1.store_name,                                                                                                                           count(distinct t2.order_id) as </w:t>
      </w:r>
      <w:proofErr w:type="spellStart"/>
      <w:r w:rsidRPr="00395412">
        <w:rPr>
          <w:rFonts w:asciiTheme="minorHAnsi" w:eastAsiaTheme="minorEastAsia" w:hAnsiTheme="minorHAnsi" w:cstheme="minorBidi"/>
          <w:b w:val="0"/>
          <w:bCs w:val="0"/>
          <w:color w:val="000000" w:themeColor="text1"/>
          <w:highlight w:val="lightGray"/>
        </w:rPr>
        <w:t>Number_of_orders</w:t>
      </w:r>
      <w:proofErr w:type="spellEnd"/>
      <w:r w:rsidRPr="00395412">
        <w:rPr>
          <w:rFonts w:asciiTheme="minorHAnsi" w:eastAsiaTheme="minorEastAsia" w:hAnsiTheme="minorHAnsi" w:cstheme="minorBidi"/>
          <w:b w:val="0"/>
          <w:bCs w:val="0"/>
          <w:color w:val="000000" w:themeColor="text1"/>
          <w:highlight w:val="lightGray"/>
        </w:rPr>
        <w:t xml:space="preserve">,                                                                       ((t3.list_price*t3.quantity)-t3.discount) as </w:t>
      </w:r>
      <w:proofErr w:type="spellStart"/>
      <w:r w:rsidRPr="00395412">
        <w:rPr>
          <w:rFonts w:asciiTheme="minorHAnsi" w:eastAsiaTheme="minorEastAsia" w:hAnsiTheme="minorHAnsi" w:cstheme="minorBidi"/>
          <w:b w:val="0"/>
          <w:bCs w:val="0"/>
          <w:color w:val="000000" w:themeColor="text1"/>
          <w:highlight w:val="lightGray"/>
        </w:rPr>
        <w:t>sales_amount</w:t>
      </w:r>
      <w:proofErr w:type="spellEnd"/>
      <w:r w:rsidRPr="00395412">
        <w:rPr>
          <w:rFonts w:asciiTheme="minorHAnsi" w:eastAsiaTheme="minorEastAsia" w:hAnsiTheme="minorHAnsi" w:cstheme="minorBidi"/>
          <w:b w:val="0"/>
          <w:bCs w:val="0"/>
          <w:color w:val="000000" w:themeColor="text1"/>
          <w:highlight w:val="lightGray"/>
        </w:rPr>
        <w:t xml:space="preserve">,                                                    round((count(distinct t2.order_id)/(select count(*) from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)),2) as </w:t>
      </w:r>
      <w:proofErr w:type="spellStart"/>
      <w:r w:rsidRPr="00395412">
        <w:rPr>
          <w:rFonts w:asciiTheme="minorHAnsi" w:eastAsiaTheme="minorEastAsia" w:hAnsiTheme="minorHAnsi" w:cstheme="minorBidi"/>
          <w:b w:val="0"/>
          <w:bCs w:val="0"/>
          <w:color w:val="000000" w:themeColor="text1"/>
          <w:highlight w:val="lightGray"/>
        </w:rPr>
        <w:t>Total_order_percentage</w:t>
      </w:r>
      <w:proofErr w:type="spellEnd"/>
      <w:r w:rsidRPr="00395412">
        <w:rPr>
          <w:rFonts w:asciiTheme="minorHAnsi" w:eastAsiaTheme="minorEastAsia" w:hAnsiTheme="minorHAnsi" w:cstheme="minorBidi"/>
          <w:b w:val="0"/>
          <w:bCs w:val="0"/>
          <w:color w:val="000000" w:themeColor="text1"/>
          <w:highlight w:val="lightGray"/>
        </w:rPr>
        <w:t xml:space="preserve">                                                                                                                                              from stores t1                                                                                                                                                                   join orders t2 on t1.store_id = t2.store_id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t2.order_id = t3.order_id                                                                                               group by 1,2;  </w:t>
      </w:r>
    </w:p>
    <w:p w14:paraId="102DD815" w14:textId="77777777" w:rsidR="002E650A" w:rsidRPr="00395412" w:rsidRDefault="002E650A" w:rsidP="00395412">
      <w:pPr>
        <w:spacing w:line="360" w:lineRule="auto"/>
        <w:ind w:firstLine="720"/>
      </w:pPr>
      <w:r w:rsidRPr="00395412">
        <w:t>This query calculates the percentage of total orders that each store contributes.</w:t>
      </w:r>
    </w:p>
    <w:p w14:paraId="49C75886"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7F9BDDAC" w14:textId="77777777" w:rsidR="002E650A" w:rsidRPr="00395412" w:rsidRDefault="002E650A" w:rsidP="00395412">
      <w:pPr>
        <w:pStyle w:val="ListParagraph"/>
        <w:numPr>
          <w:ilvl w:val="0"/>
          <w:numId w:val="24"/>
        </w:numPr>
        <w:spacing w:line="360" w:lineRule="auto"/>
      </w:pPr>
      <w:r w:rsidRPr="00395412">
        <w:t xml:space="preserve">Stores with higher order percentages indicate high demand in those regions, allowing businesses to optimize stock distribution. </w:t>
      </w:r>
    </w:p>
    <w:p w14:paraId="19941D40" w14:textId="77777777" w:rsidR="002E650A" w:rsidRPr="00395412" w:rsidRDefault="002E650A" w:rsidP="00395412">
      <w:pPr>
        <w:pStyle w:val="ListParagraph"/>
        <w:numPr>
          <w:ilvl w:val="0"/>
          <w:numId w:val="24"/>
        </w:numPr>
        <w:spacing w:line="360" w:lineRule="auto"/>
      </w:pPr>
      <w:r w:rsidRPr="00395412">
        <w:t>Stores with lower order shares might need targeted marketing efforts or operational improvements.</w:t>
      </w:r>
    </w:p>
    <w:p w14:paraId="6232ED33" w14:textId="77777777" w:rsidR="002E650A" w:rsidRPr="00395412" w:rsidRDefault="002E650A" w:rsidP="00395412">
      <w:pPr>
        <w:pStyle w:val="Heading2"/>
        <w:numPr>
          <w:ilvl w:val="0"/>
          <w:numId w:val="21"/>
        </w:numPr>
        <w:spacing w:line="360" w:lineRule="auto"/>
        <w:rPr>
          <w:rFonts w:asciiTheme="minorHAnsi" w:hAnsiTheme="minorHAnsi"/>
          <w:color w:val="auto"/>
        </w:rPr>
      </w:pPr>
      <w:r w:rsidRPr="00395412">
        <w:rPr>
          <w:rFonts w:asciiTheme="minorHAnsi" w:hAnsiTheme="minorHAnsi"/>
          <w:color w:val="auto"/>
        </w:rPr>
        <w:t>Predominant order status trend</w:t>
      </w:r>
    </w:p>
    <w:p w14:paraId="56C2AC45" w14:textId="77777777" w:rsidR="002E650A" w:rsidRPr="00395412" w:rsidRDefault="002E650A" w:rsidP="00395412">
      <w:pPr>
        <w:spacing w:line="360" w:lineRule="auto"/>
        <w:ind w:left="720"/>
      </w:pPr>
      <w:r w:rsidRPr="00395412">
        <w:t>Identifying the most frequent order statuses helps streamline order management and improve customer service efficiency.</w:t>
      </w:r>
    </w:p>
    <w:p w14:paraId="250D1593" w14:textId="0453D179" w:rsidR="00C9007C" w:rsidRPr="00395412" w:rsidRDefault="00C9007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order_status</w:t>
      </w:r>
      <w:proofErr w:type="spellEnd"/>
      <w:r w:rsidRPr="00395412">
        <w:rPr>
          <w:rFonts w:asciiTheme="minorHAnsi" w:eastAsiaTheme="minorEastAsia" w:hAnsiTheme="minorHAnsi" w:cstheme="minorBidi"/>
          <w:b w:val="0"/>
          <w:bCs w:val="0"/>
          <w:color w:val="000000" w:themeColor="text1"/>
          <w:highlight w:val="lightGray"/>
        </w:rPr>
        <w:t>, count(</w:t>
      </w:r>
      <w:proofErr w:type="spellStart"/>
      <w:r w:rsidRPr="00395412">
        <w:rPr>
          <w:rFonts w:asciiTheme="minorHAnsi" w:eastAsiaTheme="minorEastAsia" w:hAnsiTheme="minorHAnsi" w:cstheme="minorBidi"/>
          <w:b w:val="0"/>
          <w:bCs w:val="0"/>
          <w:color w:val="000000" w:themeColor="text1"/>
          <w:highlight w:val="lightGray"/>
        </w:rPr>
        <w:t>order_status</w:t>
      </w:r>
      <w:proofErr w:type="spellEnd"/>
      <w:r w:rsidRPr="00395412">
        <w:rPr>
          <w:rFonts w:asciiTheme="minorHAnsi" w:eastAsiaTheme="minorEastAsia" w:hAnsiTheme="minorHAnsi" w:cstheme="minorBidi"/>
          <w:b w:val="0"/>
          <w:bCs w:val="0"/>
          <w:color w:val="000000" w:themeColor="text1"/>
          <w:highlight w:val="lightGray"/>
        </w:rPr>
        <w:t xml:space="preserve">) as </w:t>
      </w:r>
      <w:proofErr w:type="spellStart"/>
      <w:r w:rsidRPr="00395412">
        <w:rPr>
          <w:rFonts w:asciiTheme="minorHAnsi" w:eastAsiaTheme="minorEastAsia" w:hAnsiTheme="minorHAnsi" w:cstheme="minorBidi"/>
          <w:b w:val="0"/>
          <w:bCs w:val="0"/>
          <w:color w:val="000000" w:themeColor="text1"/>
          <w:highlight w:val="lightGray"/>
        </w:rPr>
        <w:t>Order_status_frequency</w:t>
      </w:r>
      <w:proofErr w:type="spellEnd"/>
      <w:r w:rsidRPr="00395412">
        <w:rPr>
          <w:rFonts w:asciiTheme="minorHAnsi" w:eastAsiaTheme="minorEastAsia" w:hAnsiTheme="minorHAnsi" w:cstheme="minorBidi"/>
          <w:b w:val="0"/>
          <w:bCs w:val="0"/>
          <w:color w:val="000000" w:themeColor="text1"/>
          <w:highlight w:val="lightGray"/>
        </w:rPr>
        <w:t xml:space="preserve">                                                             from order</w:t>
      </w:r>
      <w:r w:rsidR="00D87F2B" w:rsidRPr="00395412">
        <w:rPr>
          <w:rFonts w:asciiTheme="minorHAnsi" w:eastAsiaTheme="minorEastAsia" w:hAnsiTheme="minorHAnsi" w:cstheme="minorBidi"/>
          <w:b w:val="0"/>
          <w:bCs w:val="0"/>
          <w:color w:val="000000" w:themeColor="text1"/>
          <w:highlight w:val="lightGray"/>
        </w:rPr>
        <w:t>s</w:t>
      </w:r>
      <w:r w:rsidR="00D87F2B" w:rsidRPr="00395412">
        <w:rPr>
          <w:rFonts w:asciiTheme="minorHAnsi" w:eastAsiaTheme="minorEastAsia" w:hAnsiTheme="minorHAnsi" w:cstheme="minorBidi"/>
          <w:b w:val="0"/>
          <w:bCs w:val="0"/>
          <w:color w:val="000000" w:themeColor="text1"/>
          <w:highlight w:val="lightGray"/>
        </w:rPr>
        <w:tab/>
      </w:r>
      <w:r w:rsidR="00D87F2B" w:rsidRPr="00395412">
        <w:rPr>
          <w:rFonts w:asciiTheme="minorHAnsi" w:eastAsiaTheme="minorEastAsia" w:hAnsiTheme="minorHAnsi" w:cstheme="minorBidi"/>
          <w:b w:val="0"/>
          <w:bCs w:val="0"/>
          <w:color w:val="000000" w:themeColor="text1"/>
          <w:highlight w:val="lightGray"/>
        </w:rPr>
        <w:tab/>
      </w:r>
      <w:r w:rsidR="00D87F2B" w:rsidRPr="00395412">
        <w:rPr>
          <w:rFonts w:asciiTheme="minorHAnsi" w:eastAsiaTheme="minorEastAsia" w:hAnsiTheme="minorHAnsi" w:cstheme="minorBidi"/>
          <w:b w:val="0"/>
          <w:bCs w:val="0"/>
          <w:color w:val="000000" w:themeColor="text1"/>
          <w:highlight w:val="lightGray"/>
        </w:rPr>
        <w:tab/>
      </w:r>
      <w:r w:rsidR="00D87F2B" w:rsidRPr="00395412">
        <w:rPr>
          <w:rFonts w:asciiTheme="minorHAnsi" w:eastAsiaTheme="minorEastAsia" w:hAnsiTheme="minorHAnsi" w:cstheme="minorBidi"/>
          <w:b w:val="0"/>
          <w:bCs w:val="0"/>
          <w:color w:val="000000" w:themeColor="text1"/>
          <w:highlight w:val="lightGray"/>
        </w:rPr>
        <w:tab/>
      </w:r>
      <w:r w:rsidR="00D87F2B" w:rsidRPr="00395412">
        <w:rPr>
          <w:rFonts w:asciiTheme="minorHAnsi" w:eastAsiaTheme="minorEastAsia" w:hAnsiTheme="minorHAnsi" w:cstheme="minorBidi"/>
          <w:b w:val="0"/>
          <w:bCs w:val="0"/>
          <w:color w:val="000000" w:themeColor="text1"/>
          <w:highlight w:val="lightGray"/>
        </w:rPr>
        <w:tab/>
        <w:t xml:space="preserve">                                                                                 </w:t>
      </w:r>
      <w:r w:rsidRPr="00395412">
        <w:rPr>
          <w:rFonts w:asciiTheme="minorHAnsi" w:eastAsiaTheme="minorEastAsia" w:hAnsiTheme="minorHAnsi" w:cstheme="minorBidi"/>
          <w:b w:val="0"/>
          <w:bCs w:val="0"/>
          <w:color w:val="000000" w:themeColor="text1"/>
          <w:highlight w:val="lightGray"/>
        </w:rPr>
        <w:t>group by 1</w:t>
      </w:r>
    </w:p>
    <w:p w14:paraId="242BFEE7" w14:textId="77777777" w:rsidR="003534C9" w:rsidRDefault="00C9007C" w:rsidP="003534C9">
      <w:pPr>
        <w:spacing w:line="360" w:lineRule="auto"/>
        <w:ind w:left="720" w:firstLine="720"/>
      </w:pPr>
      <w:r w:rsidRPr="003534C9">
        <w:rPr>
          <w:color w:val="000000" w:themeColor="text1"/>
          <w:highlight w:val="lightGray"/>
        </w:rPr>
        <w:t xml:space="preserve">order by </w:t>
      </w:r>
      <w:proofErr w:type="spellStart"/>
      <w:r w:rsidRPr="003534C9">
        <w:rPr>
          <w:color w:val="000000" w:themeColor="text1"/>
          <w:highlight w:val="lightGray"/>
        </w:rPr>
        <w:t>Order_status_frequency</w:t>
      </w:r>
      <w:proofErr w:type="spellEnd"/>
      <w:r w:rsidRPr="003534C9">
        <w:rPr>
          <w:color w:val="000000" w:themeColor="text1"/>
          <w:highlight w:val="lightGray"/>
        </w:rPr>
        <w:t xml:space="preserve"> desc;</w:t>
      </w:r>
    </w:p>
    <w:p w14:paraId="0D32E195" w14:textId="25ED85A0" w:rsidR="002E650A" w:rsidRPr="00395412" w:rsidRDefault="002E650A" w:rsidP="00395412">
      <w:pPr>
        <w:spacing w:line="360" w:lineRule="auto"/>
        <w:ind w:left="720"/>
      </w:pPr>
      <w:r w:rsidRPr="00395412">
        <w:t>This query finds the most frequently occurring order status in the system.</w:t>
      </w:r>
    </w:p>
    <w:p w14:paraId="50E10902" w14:textId="22AACACD"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64236C63" w14:textId="77777777" w:rsidR="002E650A" w:rsidRPr="00395412" w:rsidRDefault="002E650A" w:rsidP="00395412">
      <w:pPr>
        <w:pStyle w:val="ListParagraph"/>
        <w:numPr>
          <w:ilvl w:val="0"/>
          <w:numId w:val="25"/>
        </w:numPr>
        <w:spacing w:line="360" w:lineRule="auto"/>
      </w:pPr>
      <w:r w:rsidRPr="00395412">
        <w:t>If 'Delivered' is the most common status, it indicates smooth logistics.</w:t>
      </w:r>
    </w:p>
    <w:p w14:paraId="3E0209ED" w14:textId="77777777" w:rsidR="002E650A" w:rsidRPr="00395412" w:rsidRDefault="002E650A" w:rsidP="00395412">
      <w:pPr>
        <w:pStyle w:val="ListParagraph"/>
        <w:numPr>
          <w:ilvl w:val="0"/>
          <w:numId w:val="25"/>
        </w:numPr>
        <w:spacing w:line="360" w:lineRule="auto"/>
      </w:pPr>
      <w:r w:rsidRPr="00395412">
        <w:lastRenderedPageBreak/>
        <w:t xml:space="preserve"> If 'Pending' or 'Cancelled' is dominant, it suggests operational inefficiencies that need to be addressed, such as delayed shipments or high cancellation rates.</w:t>
      </w:r>
    </w:p>
    <w:p w14:paraId="6F439B84" w14:textId="77777777" w:rsidR="002E650A" w:rsidRPr="00395412" w:rsidRDefault="002E650A" w:rsidP="00395412">
      <w:pPr>
        <w:pStyle w:val="Heading3"/>
        <w:numPr>
          <w:ilvl w:val="0"/>
          <w:numId w:val="21"/>
        </w:numPr>
        <w:spacing w:line="360" w:lineRule="auto"/>
        <w:rPr>
          <w:rFonts w:asciiTheme="minorHAnsi" w:hAnsiTheme="minorHAnsi"/>
          <w:color w:val="auto"/>
          <w:sz w:val="26"/>
          <w:szCs w:val="26"/>
        </w:rPr>
      </w:pPr>
      <w:r w:rsidRPr="00395412">
        <w:rPr>
          <w:rFonts w:asciiTheme="minorHAnsi" w:hAnsiTheme="minorHAnsi"/>
          <w:color w:val="auto"/>
          <w:sz w:val="26"/>
          <w:szCs w:val="26"/>
        </w:rPr>
        <w:t>Store wise product sales distribution</w:t>
      </w:r>
    </w:p>
    <w:p w14:paraId="7280C9CC" w14:textId="6F127856" w:rsidR="00C9007C" w:rsidRPr="00395412" w:rsidRDefault="002E650A" w:rsidP="00395412">
      <w:pPr>
        <w:spacing w:line="360" w:lineRule="auto"/>
        <w:ind w:left="720"/>
      </w:pPr>
      <w:r w:rsidRPr="00395412">
        <w:t xml:space="preserve">Analyzing how product sales vary across different stores helps identify top-performing locations and optimize inventory distribution. </w:t>
      </w:r>
    </w:p>
    <w:p w14:paraId="40969B75" w14:textId="6DAA19C1" w:rsidR="00C9007C" w:rsidRPr="00395412" w:rsidRDefault="00C9007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t1.store_id, t1.store_name,                                                                                                                      t4.product_name, sum(t3.quantity) as '</w:t>
      </w:r>
      <w:proofErr w:type="spellStart"/>
      <w:r w:rsidRPr="00395412">
        <w:rPr>
          <w:rFonts w:asciiTheme="minorHAnsi" w:eastAsiaTheme="minorEastAsia" w:hAnsiTheme="minorHAnsi" w:cstheme="minorBidi"/>
          <w:b w:val="0"/>
          <w:bCs w:val="0"/>
          <w:color w:val="000000" w:themeColor="text1"/>
          <w:highlight w:val="lightGray"/>
        </w:rPr>
        <w:t>Total_quantity_sold</w:t>
      </w:r>
      <w:proofErr w:type="spellEnd"/>
      <w:r w:rsidRPr="00395412">
        <w:rPr>
          <w:rFonts w:asciiTheme="minorHAnsi" w:eastAsiaTheme="minorEastAsia" w:hAnsiTheme="minorHAnsi" w:cstheme="minorBidi"/>
          <w:b w:val="0"/>
          <w:bCs w:val="0"/>
          <w:color w:val="000000" w:themeColor="text1"/>
          <w:highlight w:val="lightGray"/>
        </w:rPr>
        <w:t xml:space="preserve">',                               sum((t3.list_price*t3.quantity)-t3.discount) as 'Sales'                                                                                         from stores t1                                                                                                                                                                     join orders t2 on t1.store_id = t2.store_id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 </w:t>
      </w:r>
      <w:proofErr w:type="spellStart"/>
      <w:r w:rsidRPr="00395412">
        <w:rPr>
          <w:rFonts w:asciiTheme="minorHAnsi" w:eastAsiaTheme="minorEastAsia" w:hAnsiTheme="minorHAnsi" w:cstheme="minorBidi"/>
          <w:b w:val="0"/>
          <w:bCs w:val="0"/>
          <w:color w:val="000000" w:themeColor="text1"/>
          <w:highlight w:val="lightGray"/>
        </w:rPr>
        <w:t>order_id</w:t>
      </w:r>
      <w:proofErr w:type="spellEnd"/>
      <w:r w:rsidRPr="00395412">
        <w:rPr>
          <w:rFonts w:asciiTheme="minorHAnsi" w:eastAsiaTheme="minorEastAsia" w:hAnsiTheme="minorHAnsi" w:cstheme="minorBidi"/>
          <w:b w:val="0"/>
          <w:bCs w:val="0"/>
          <w:color w:val="000000" w:themeColor="text1"/>
          <w:highlight w:val="lightGray"/>
        </w:rPr>
        <w:t xml:space="preserve"> = t3.order_id                                                                                               join products t4 on t4.product_id = t3.product_id                                                                                             group by 1,2,3;</w:t>
      </w:r>
    </w:p>
    <w:p w14:paraId="1F1AC616" w14:textId="401D56C5" w:rsidR="002E650A" w:rsidRPr="00395412" w:rsidRDefault="00C9007C" w:rsidP="00395412">
      <w:pPr>
        <w:spacing w:line="360" w:lineRule="auto"/>
        <w:ind w:left="720"/>
      </w:pPr>
      <w:r w:rsidRPr="00395412">
        <w:t xml:space="preserve"> </w:t>
      </w:r>
      <w:r w:rsidR="002E650A" w:rsidRPr="00395412">
        <w:t>This query helps analyze sales distribution across different store locations, showing which stores perform better in selling specific products.</w:t>
      </w:r>
    </w:p>
    <w:p w14:paraId="612E04FE"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3D827DA8" w14:textId="77777777" w:rsidR="002E650A" w:rsidRPr="00395412" w:rsidRDefault="002E650A" w:rsidP="00395412">
      <w:pPr>
        <w:pStyle w:val="ListParagraph"/>
        <w:numPr>
          <w:ilvl w:val="0"/>
          <w:numId w:val="26"/>
        </w:numPr>
        <w:spacing w:line="360" w:lineRule="auto"/>
      </w:pPr>
      <w:r w:rsidRPr="00395412">
        <w:t>Understanding sales distribution enables better inventory management, store-specific promotions, and optimized supply chain decisions.</w:t>
      </w:r>
    </w:p>
    <w:p w14:paraId="521B79C3" w14:textId="77777777" w:rsidR="002E650A" w:rsidRPr="00395412" w:rsidRDefault="002E650A" w:rsidP="00395412">
      <w:pPr>
        <w:pStyle w:val="Heading3"/>
        <w:numPr>
          <w:ilvl w:val="0"/>
          <w:numId w:val="21"/>
        </w:numPr>
        <w:spacing w:line="360" w:lineRule="auto"/>
        <w:rPr>
          <w:rFonts w:asciiTheme="minorHAnsi" w:hAnsiTheme="minorHAnsi"/>
          <w:color w:val="auto"/>
          <w:sz w:val="26"/>
          <w:szCs w:val="26"/>
        </w:rPr>
      </w:pPr>
      <w:r w:rsidRPr="00395412">
        <w:rPr>
          <w:rFonts w:asciiTheme="minorHAnsi" w:hAnsiTheme="minorHAnsi"/>
          <w:color w:val="auto"/>
          <w:sz w:val="26"/>
          <w:szCs w:val="26"/>
        </w:rPr>
        <w:t>Monthly sales trends: A Year in Review</w:t>
      </w:r>
    </w:p>
    <w:p w14:paraId="031AFE9E" w14:textId="77777777" w:rsidR="002E650A" w:rsidRPr="00395412" w:rsidRDefault="002E650A" w:rsidP="00395412">
      <w:pPr>
        <w:spacing w:line="360" w:lineRule="auto"/>
        <w:ind w:left="720"/>
      </w:pPr>
      <w:r w:rsidRPr="00395412">
        <w:t xml:space="preserve">Analyzing monthly sales trends over the past year to identify seasonal pattern and revenue fluctuations. </w:t>
      </w:r>
    </w:p>
    <w:p w14:paraId="3FEA2FDF" w14:textId="2CCDDC8C" w:rsidR="0015648E" w:rsidRPr="00395412" w:rsidRDefault="0015648E"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monthname</w:t>
      </w:r>
      <w:proofErr w:type="spellEnd"/>
      <w:r w:rsidRPr="00395412">
        <w:rPr>
          <w:rFonts w:asciiTheme="minorHAnsi" w:eastAsiaTheme="minorEastAsia" w:hAnsiTheme="minorHAnsi" w:cstheme="minorBidi"/>
          <w:b w:val="0"/>
          <w:bCs w:val="0"/>
          <w:color w:val="000000" w:themeColor="text1"/>
          <w:highlight w:val="lightGray"/>
        </w:rPr>
        <w:t>(</w:t>
      </w:r>
      <w:proofErr w:type="spellStart"/>
      <w:r w:rsidRPr="00395412">
        <w:rPr>
          <w:rFonts w:asciiTheme="minorHAnsi" w:eastAsiaTheme="minorEastAsia" w:hAnsiTheme="minorHAnsi" w:cstheme="minorBidi"/>
          <w:b w:val="0"/>
          <w:bCs w:val="0"/>
          <w:color w:val="000000" w:themeColor="text1"/>
          <w:highlight w:val="lightGray"/>
        </w:rPr>
        <w:t>order_date</w:t>
      </w:r>
      <w:proofErr w:type="spellEnd"/>
      <w:r w:rsidRPr="00395412">
        <w:rPr>
          <w:rFonts w:asciiTheme="minorHAnsi" w:eastAsiaTheme="minorEastAsia" w:hAnsiTheme="minorHAnsi" w:cstheme="minorBidi"/>
          <w:b w:val="0"/>
          <w:bCs w:val="0"/>
          <w:color w:val="000000" w:themeColor="text1"/>
          <w:highlight w:val="lightGray"/>
        </w:rPr>
        <w:t>) as 'Month',</w:t>
      </w:r>
      <w:r w:rsidRPr="00395412">
        <w:rPr>
          <w:rFonts w:asciiTheme="minorHAnsi" w:eastAsiaTheme="minorEastAsia" w:hAnsiTheme="minorHAnsi" w:cstheme="minorBidi"/>
          <w:b w:val="0"/>
          <w:bCs w:val="0"/>
          <w:color w:val="000000" w:themeColor="text1"/>
          <w:highlight w:val="lightGray"/>
        </w:rPr>
        <w:tab/>
      </w:r>
      <w:r w:rsidRPr="00395412">
        <w:rPr>
          <w:rFonts w:asciiTheme="minorHAnsi" w:eastAsiaTheme="minorEastAsia" w:hAnsiTheme="minorHAnsi" w:cstheme="minorBidi"/>
          <w:b w:val="0"/>
          <w:bCs w:val="0"/>
          <w:color w:val="000000" w:themeColor="text1"/>
          <w:highlight w:val="lightGray"/>
        </w:rPr>
        <w:tab/>
        <w:t xml:space="preserve">                                                                           year(</w:t>
      </w:r>
      <w:proofErr w:type="spellStart"/>
      <w:r w:rsidRPr="00395412">
        <w:rPr>
          <w:rFonts w:asciiTheme="minorHAnsi" w:eastAsiaTheme="minorEastAsia" w:hAnsiTheme="minorHAnsi" w:cstheme="minorBidi"/>
          <w:b w:val="0"/>
          <w:bCs w:val="0"/>
          <w:color w:val="000000" w:themeColor="text1"/>
          <w:highlight w:val="lightGray"/>
        </w:rPr>
        <w:t>order_date</w:t>
      </w:r>
      <w:proofErr w:type="spellEnd"/>
      <w:r w:rsidRPr="00395412">
        <w:rPr>
          <w:rFonts w:asciiTheme="minorHAnsi" w:eastAsiaTheme="minorEastAsia" w:hAnsiTheme="minorHAnsi" w:cstheme="minorBidi"/>
          <w:b w:val="0"/>
          <w:bCs w:val="0"/>
          <w:color w:val="000000" w:themeColor="text1"/>
          <w:highlight w:val="lightGray"/>
        </w:rPr>
        <w:t>) as 'year',</w:t>
      </w:r>
      <w:r w:rsidRPr="00395412">
        <w:rPr>
          <w:rFonts w:asciiTheme="minorHAnsi" w:eastAsiaTheme="minorEastAsia" w:hAnsiTheme="minorHAnsi" w:cstheme="minorBidi"/>
          <w:b w:val="0"/>
          <w:bCs w:val="0"/>
          <w:color w:val="000000" w:themeColor="text1"/>
          <w:highlight w:val="lightGray"/>
        </w:rPr>
        <w:tab/>
      </w:r>
      <w:r w:rsidRPr="00395412">
        <w:rPr>
          <w:rFonts w:asciiTheme="minorHAnsi" w:eastAsiaTheme="minorEastAsia" w:hAnsiTheme="minorHAnsi" w:cstheme="minorBidi"/>
          <w:b w:val="0"/>
          <w:bCs w:val="0"/>
          <w:color w:val="000000" w:themeColor="text1"/>
          <w:highlight w:val="lightGray"/>
        </w:rPr>
        <w:tab/>
      </w:r>
      <w:r w:rsidRPr="00395412">
        <w:rPr>
          <w:rFonts w:asciiTheme="minorHAnsi" w:eastAsiaTheme="minorEastAsia" w:hAnsiTheme="minorHAnsi" w:cstheme="minorBidi"/>
          <w:b w:val="0"/>
          <w:bCs w:val="0"/>
          <w:color w:val="000000" w:themeColor="text1"/>
          <w:highlight w:val="lightGray"/>
        </w:rPr>
        <w:tab/>
      </w:r>
      <w:r w:rsidRPr="00395412">
        <w:rPr>
          <w:rFonts w:asciiTheme="minorHAnsi" w:eastAsiaTheme="minorEastAsia" w:hAnsiTheme="minorHAnsi" w:cstheme="minorBidi"/>
          <w:b w:val="0"/>
          <w:bCs w:val="0"/>
          <w:color w:val="000000" w:themeColor="text1"/>
          <w:highlight w:val="lightGray"/>
        </w:rPr>
        <w:tab/>
      </w:r>
      <w:r w:rsidRPr="00395412">
        <w:rPr>
          <w:rFonts w:asciiTheme="minorHAnsi" w:eastAsiaTheme="minorEastAsia" w:hAnsiTheme="minorHAnsi" w:cstheme="minorBidi"/>
          <w:b w:val="0"/>
          <w:bCs w:val="0"/>
          <w:color w:val="000000" w:themeColor="text1"/>
          <w:highlight w:val="lightGray"/>
        </w:rPr>
        <w:tab/>
        <w:t xml:space="preserve">                                sum((</w:t>
      </w:r>
      <w:proofErr w:type="spellStart"/>
      <w:r w:rsidRPr="00395412">
        <w:rPr>
          <w:rFonts w:asciiTheme="minorHAnsi" w:eastAsiaTheme="minorEastAsia" w:hAnsiTheme="minorHAnsi" w:cstheme="minorBidi"/>
          <w:b w:val="0"/>
          <w:bCs w:val="0"/>
          <w:color w:val="000000" w:themeColor="text1"/>
          <w:highlight w:val="lightGray"/>
        </w:rPr>
        <w:t>list_price</w:t>
      </w:r>
      <w:proofErr w:type="spellEnd"/>
      <w:r w:rsidRPr="00395412">
        <w:rPr>
          <w:rFonts w:asciiTheme="minorHAnsi" w:eastAsiaTheme="minorEastAsia" w:hAnsiTheme="minorHAnsi" w:cstheme="minorBidi"/>
          <w:b w:val="0"/>
          <w:bCs w:val="0"/>
          <w:color w:val="000000" w:themeColor="text1"/>
          <w:highlight w:val="lightGray"/>
        </w:rPr>
        <w:t>*quantity) - discount) as '</w:t>
      </w:r>
      <w:proofErr w:type="spellStart"/>
      <w:r w:rsidRPr="00395412">
        <w:rPr>
          <w:rFonts w:asciiTheme="minorHAnsi" w:eastAsiaTheme="minorEastAsia" w:hAnsiTheme="minorHAnsi" w:cstheme="minorBidi"/>
          <w:b w:val="0"/>
          <w:bCs w:val="0"/>
          <w:color w:val="000000" w:themeColor="text1"/>
          <w:highlight w:val="lightGray"/>
        </w:rPr>
        <w:t>Total_sales</w:t>
      </w:r>
      <w:proofErr w:type="spellEnd"/>
      <w:r w:rsidRPr="00395412">
        <w:rPr>
          <w:rFonts w:asciiTheme="minorHAnsi" w:eastAsiaTheme="minorEastAsia" w:hAnsiTheme="minorHAnsi" w:cstheme="minorBidi"/>
          <w:b w:val="0"/>
          <w:bCs w:val="0"/>
          <w:color w:val="000000" w:themeColor="text1"/>
          <w:highlight w:val="lightGray"/>
        </w:rPr>
        <w:t xml:space="preserve">'                                                                                     from orders t1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t2 on t1.order_id = t2.order_id                                                                                              where t1.order_date &gt;= date_sub('2018-12-28',interval 12 month                                                            group by 1                                                                                                                                                                     order by 1;</w:t>
      </w:r>
    </w:p>
    <w:p w14:paraId="3C42FDB9" w14:textId="5D69D3AB" w:rsidR="002E650A" w:rsidRPr="00395412" w:rsidRDefault="002E650A" w:rsidP="00395412">
      <w:pPr>
        <w:spacing w:line="360" w:lineRule="auto"/>
        <w:ind w:firstLine="720"/>
      </w:pPr>
      <w:r w:rsidRPr="00395412">
        <w:t>This query provides a month-over-month analysis of sales performance.</w:t>
      </w:r>
    </w:p>
    <w:p w14:paraId="710C8077"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lastRenderedPageBreak/>
        <w:t>Business Impact:</w:t>
      </w:r>
    </w:p>
    <w:p w14:paraId="3E8993D1" w14:textId="53C5AD1B" w:rsidR="003534C9" w:rsidRPr="00395412" w:rsidRDefault="002E650A" w:rsidP="00E717C8">
      <w:pPr>
        <w:pStyle w:val="ListParagraph"/>
        <w:numPr>
          <w:ilvl w:val="0"/>
          <w:numId w:val="26"/>
        </w:numPr>
        <w:spacing w:line="360" w:lineRule="auto"/>
      </w:pPr>
      <w:r w:rsidRPr="00395412">
        <w:t>Identifying trends helps in seasonal planning, budget allocation, and demand forecasting.</w:t>
      </w:r>
    </w:p>
    <w:p w14:paraId="036535EC" w14:textId="77777777" w:rsidR="002E650A" w:rsidRPr="00395412" w:rsidRDefault="002E650A" w:rsidP="00395412">
      <w:pPr>
        <w:pStyle w:val="Heading2"/>
        <w:numPr>
          <w:ilvl w:val="0"/>
          <w:numId w:val="21"/>
        </w:numPr>
        <w:spacing w:line="360" w:lineRule="auto"/>
        <w:rPr>
          <w:rFonts w:asciiTheme="minorHAnsi" w:hAnsiTheme="minorHAnsi"/>
          <w:color w:val="auto"/>
        </w:rPr>
      </w:pPr>
      <w:r w:rsidRPr="00395412">
        <w:rPr>
          <w:rFonts w:asciiTheme="minorHAnsi" w:hAnsiTheme="minorHAnsi"/>
          <w:color w:val="auto"/>
        </w:rPr>
        <w:t>Impact of Discounts on total sales volume</w:t>
      </w:r>
    </w:p>
    <w:p w14:paraId="0F5039D6" w14:textId="7BB57A13" w:rsidR="0015648E" w:rsidRPr="00395412" w:rsidRDefault="002E650A" w:rsidP="00395412">
      <w:pPr>
        <w:spacing w:line="360" w:lineRule="auto"/>
        <w:ind w:left="720"/>
      </w:pPr>
      <w:r w:rsidRPr="00395412">
        <w:t>Analyzing how discount percentages influence overall sales volume and revenue.</w:t>
      </w:r>
    </w:p>
    <w:p w14:paraId="3317EEB6" w14:textId="77777777" w:rsidR="0015648E" w:rsidRPr="00395412" w:rsidRDefault="0015648E"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((discount/</w:t>
      </w:r>
      <w:proofErr w:type="spellStart"/>
      <w:r w:rsidRPr="00395412">
        <w:rPr>
          <w:rFonts w:asciiTheme="minorHAnsi" w:eastAsiaTheme="minorEastAsia" w:hAnsiTheme="minorHAnsi" w:cstheme="minorBidi"/>
          <w:b w:val="0"/>
          <w:bCs w:val="0"/>
          <w:color w:val="000000" w:themeColor="text1"/>
          <w:highlight w:val="lightGray"/>
        </w:rPr>
        <w:t>list_price</w:t>
      </w:r>
      <w:proofErr w:type="spellEnd"/>
      <w:r w:rsidRPr="00395412">
        <w:rPr>
          <w:rFonts w:asciiTheme="minorHAnsi" w:eastAsiaTheme="minorEastAsia" w:hAnsiTheme="minorHAnsi" w:cstheme="minorBidi"/>
          <w:b w:val="0"/>
          <w:bCs w:val="0"/>
          <w:color w:val="000000" w:themeColor="text1"/>
          <w:highlight w:val="lightGray"/>
        </w:rPr>
        <w:t>)*100) as '</w:t>
      </w:r>
      <w:proofErr w:type="spellStart"/>
      <w:r w:rsidRPr="00395412">
        <w:rPr>
          <w:rFonts w:asciiTheme="minorHAnsi" w:eastAsiaTheme="minorEastAsia" w:hAnsiTheme="minorHAnsi" w:cstheme="minorBidi"/>
          <w:b w:val="0"/>
          <w:bCs w:val="0"/>
          <w:color w:val="000000" w:themeColor="text1"/>
          <w:highlight w:val="lightGray"/>
        </w:rPr>
        <w:t>Discount_percentage</w:t>
      </w:r>
      <w:proofErr w:type="spellEnd"/>
      <w:r w:rsidRPr="00395412">
        <w:rPr>
          <w:rFonts w:asciiTheme="minorHAnsi" w:eastAsiaTheme="minorEastAsia" w:hAnsiTheme="minorHAnsi" w:cstheme="minorBidi"/>
          <w:b w:val="0"/>
          <w:bCs w:val="0"/>
          <w:color w:val="000000" w:themeColor="text1"/>
          <w:highlight w:val="lightGray"/>
        </w:rPr>
        <w:t>',                                                                           sum(quantity) as '</w:t>
      </w:r>
      <w:proofErr w:type="spellStart"/>
      <w:r w:rsidRPr="00395412">
        <w:rPr>
          <w:rFonts w:asciiTheme="minorHAnsi" w:eastAsiaTheme="minorEastAsia" w:hAnsiTheme="minorHAnsi" w:cstheme="minorBidi"/>
          <w:b w:val="0"/>
          <w:bCs w:val="0"/>
          <w:color w:val="000000" w:themeColor="text1"/>
          <w:highlight w:val="lightGray"/>
        </w:rPr>
        <w:t>Total_sales_volume</w:t>
      </w:r>
      <w:proofErr w:type="spellEnd"/>
      <w:r w:rsidRPr="00395412">
        <w:rPr>
          <w:rFonts w:asciiTheme="minorHAnsi" w:eastAsiaTheme="minorEastAsia" w:hAnsiTheme="minorHAnsi" w:cstheme="minorBidi"/>
          <w:b w:val="0"/>
          <w:bCs w:val="0"/>
          <w:color w:val="000000" w:themeColor="text1"/>
          <w:highlight w:val="lightGray"/>
        </w:rPr>
        <w:t xml:space="preserve">'                                                                                                                              from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group by 1                                                                                                                                                                                                                             order by 1 desc;</w:t>
      </w:r>
    </w:p>
    <w:p w14:paraId="400957CC" w14:textId="6DF38A92" w:rsidR="002E650A" w:rsidRPr="00395412" w:rsidRDefault="002E650A" w:rsidP="00395412">
      <w:pPr>
        <w:spacing w:line="360" w:lineRule="auto"/>
        <w:ind w:left="720"/>
      </w:pPr>
      <w:r w:rsidRPr="00395412">
        <w:t>This query assesses how discounting strategies impact total sales volume.</w:t>
      </w:r>
    </w:p>
    <w:p w14:paraId="417A05E6"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5197B517" w14:textId="2D10D6BC" w:rsidR="002E650A" w:rsidRPr="00395412" w:rsidRDefault="002E650A" w:rsidP="00395412">
      <w:pPr>
        <w:pStyle w:val="ListParagraph"/>
        <w:numPr>
          <w:ilvl w:val="0"/>
          <w:numId w:val="26"/>
        </w:numPr>
        <w:spacing w:line="360" w:lineRule="auto"/>
      </w:pPr>
      <w:r w:rsidRPr="00395412">
        <w:t>Helps in optimizing discount strategies to maximize revenue without compromising profitability.</w:t>
      </w:r>
    </w:p>
    <w:p w14:paraId="3C389E33" w14:textId="77777777" w:rsidR="002E650A" w:rsidRPr="00395412" w:rsidRDefault="002E650A" w:rsidP="00395412">
      <w:pPr>
        <w:pStyle w:val="Heading3"/>
        <w:numPr>
          <w:ilvl w:val="0"/>
          <w:numId w:val="21"/>
        </w:numPr>
        <w:spacing w:line="360" w:lineRule="auto"/>
        <w:rPr>
          <w:rFonts w:asciiTheme="minorHAnsi" w:hAnsiTheme="minorHAnsi"/>
          <w:color w:val="auto"/>
          <w:sz w:val="26"/>
          <w:szCs w:val="26"/>
        </w:rPr>
      </w:pPr>
      <w:r w:rsidRPr="00395412">
        <w:rPr>
          <w:rFonts w:asciiTheme="minorHAnsi" w:hAnsiTheme="minorHAnsi"/>
          <w:color w:val="auto"/>
          <w:sz w:val="26"/>
          <w:szCs w:val="26"/>
        </w:rPr>
        <w:t xml:space="preserve">Customer Retention: Identifying repeat buyers and their order frequency </w:t>
      </w:r>
    </w:p>
    <w:p w14:paraId="0891F203" w14:textId="77777777" w:rsidR="00D87F2B" w:rsidRPr="00395412" w:rsidRDefault="002E650A" w:rsidP="00395412">
      <w:pPr>
        <w:spacing w:line="360" w:lineRule="auto"/>
        <w:ind w:firstLine="720"/>
      </w:pPr>
      <w:r w:rsidRPr="00395412">
        <w:t>Analyzing repeat customer behavior to understand loyalty and purchasing patterns.</w:t>
      </w:r>
    </w:p>
    <w:p w14:paraId="7DD23A4F" w14:textId="2F6D20D9" w:rsidR="0015648E" w:rsidRPr="00395412" w:rsidRDefault="0015648E"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t1.customer_id, </w:t>
      </w: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(t1.first_name,' ', t1.last_name) as '</w:t>
      </w:r>
      <w:proofErr w:type="spellStart"/>
      <w:r w:rsidRPr="00395412">
        <w:rPr>
          <w:rFonts w:asciiTheme="minorHAnsi" w:eastAsiaTheme="minorEastAsia" w:hAnsiTheme="minorHAnsi" w:cstheme="minorBidi"/>
          <w:b w:val="0"/>
          <w:bCs w:val="0"/>
          <w:color w:val="000000" w:themeColor="text1"/>
          <w:highlight w:val="lightGray"/>
        </w:rPr>
        <w:t>Customer_name</w:t>
      </w:r>
      <w:proofErr w:type="spellEnd"/>
      <w:r w:rsidRPr="00395412">
        <w:rPr>
          <w:rFonts w:asciiTheme="minorHAnsi" w:eastAsiaTheme="minorEastAsia" w:hAnsiTheme="minorHAnsi" w:cstheme="minorBidi"/>
          <w:b w:val="0"/>
          <w:bCs w:val="0"/>
          <w:color w:val="000000" w:themeColor="text1"/>
          <w:highlight w:val="lightGray"/>
        </w:rPr>
        <w:t>', count(t1.customer_id) as '</w:t>
      </w:r>
      <w:proofErr w:type="spellStart"/>
      <w:r w:rsidRPr="00395412">
        <w:rPr>
          <w:rFonts w:asciiTheme="minorHAnsi" w:eastAsiaTheme="minorEastAsia" w:hAnsiTheme="minorHAnsi" w:cstheme="minorBidi"/>
          <w:b w:val="0"/>
          <w:bCs w:val="0"/>
          <w:color w:val="000000" w:themeColor="text1"/>
          <w:highlight w:val="lightGray"/>
        </w:rPr>
        <w:t>Repeat_customers</w:t>
      </w:r>
      <w:proofErr w:type="spellEnd"/>
      <w:r w:rsidRPr="00395412">
        <w:rPr>
          <w:rFonts w:asciiTheme="minorHAnsi" w:eastAsiaTheme="minorEastAsia" w:hAnsiTheme="minorHAnsi" w:cstheme="minorBidi"/>
          <w:b w:val="0"/>
          <w:bCs w:val="0"/>
          <w:color w:val="000000" w:themeColor="text1"/>
          <w:highlight w:val="lightGray"/>
        </w:rPr>
        <w:t>', count(t3.order_id) as '</w:t>
      </w:r>
      <w:proofErr w:type="spellStart"/>
      <w:r w:rsidRPr="00395412">
        <w:rPr>
          <w:rFonts w:asciiTheme="minorHAnsi" w:eastAsiaTheme="minorEastAsia" w:hAnsiTheme="minorHAnsi" w:cstheme="minorBidi"/>
          <w:b w:val="0"/>
          <w:bCs w:val="0"/>
          <w:color w:val="000000" w:themeColor="text1"/>
          <w:highlight w:val="lightGray"/>
        </w:rPr>
        <w:t>Repeat_orders</w:t>
      </w:r>
      <w:proofErr w:type="spellEnd"/>
      <w:r w:rsidRPr="00395412">
        <w:rPr>
          <w:rFonts w:asciiTheme="minorHAnsi" w:eastAsiaTheme="minorEastAsia" w:hAnsiTheme="minorHAnsi" w:cstheme="minorBidi"/>
          <w:b w:val="0"/>
          <w:bCs w:val="0"/>
          <w:color w:val="000000" w:themeColor="text1"/>
          <w:highlight w:val="lightGray"/>
        </w:rPr>
        <w:t xml:space="preserve">'                      from customers t1                                                                                                                                                       join orders t2 on t1.customer_id = t2.customer_id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t3 on t2.order_id = t3.order_id                                                                                             group by 1,2;</w:t>
      </w:r>
    </w:p>
    <w:p w14:paraId="10B8FB7F" w14:textId="7793D7FF" w:rsidR="002E650A" w:rsidRPr="00395412" w:rsidRDefault="002E650A" w:rsidP="00395412">
      <w:pPr>
        <w:spacing w:line="360" w:lineRule="auto"/>
        <w:ind w:firstLine="720"/>
      </w:pPr>
      <w:r w:rsidRPr="00395412">
        <w:t>This query identifies customers who make repeat purchases.</w:t>
      </w:r>
    </w:p>
    <w:p w14:paraId="2394ED29"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2E84001F" w14:textId="39ECAA6A" w:rsidR="00D87F2B" w:rsidRPr="00395412" w:rsidRDefault="002E650A" w:rsidP="00F3364A">
      <w:pPr>
        <w:pStyle w:val="ListParagraph"/>
        <w:numPr>
          <w:ilvl w:val="0"/>
          <w:numId w:val="26"/>
        </w:numPr>
        <w:spacing w:line="360" w:lineRule="auto"/>
      </w:pPr>
      <w:r w:rsidRPr="00395412">
        <w:t>Helps in customer retention strategies and designing loyalty programs.</w:t>
      </w:r>
    </w:p>
    <w:p w14:paraId="0AEA1F90" w14:textId="77777777" w:rsidR="002E650A" w:rsidRPr="00395412" w:rsidRDefault="002E650A" w:rsidP="00395412">
      <w:pPr>
        <w:pStyle w:val="Heading2"/>
        <w:numPr>
          <w:ilvl w:val="0"/>
          <w:numId w:val="21"/>
        </w:numPr>
        <w:spacing w:line="360" w:lineRule="auto"/>
        <w:rPr>
          <w:rFonts w:asciiTheme="minorHAnsi" w:hAnsiTheme="minorHAnsi"/>
          <w:color w:val="auto"/>
        </w:rPr>
      </w:pPr>
      <w:r w:rsidRPr="00395412">
        <w:rPr>
          <w:rFonts w:asciiTheme="minorHAnsi" w:hAnsiTheme="minorHAnsi"/>
          <w:color w:val="auto"/>
        </w:rPr>
        <w:t>Identifying products with seasonal sales trends</w:t>
      </w:r>
    </w:p>
    <w:p w14:paraId="2634DDEF" w14:textId="2C5421F7" w:rsidR="00305F53" w:rsidRDefault="002E650A" w:rsidP="00305F53">
      <w:pPr>
        <w:spacing w:line="360" w:lineRule="auto"/>
        <w:ind w:left="1418" w:hanging="698"/>
      </w:pPr>
      <w:r w:rsidRPr="00395412">
        <w:t>Analyzing product sales pattern to identify seasonal demand fluctuations and optimize inventor</w:t>
      </w:r>
      <w:r w:rsidR="00305F53">
        <w:t>y</w:t>
      </w:r>
      <w:r w:rsidR="00607133">
        <w:t xml:space="preserve"> </w:t>
      </w:r>
      <w:r w:rsidRPr="00395412">
        <w:t>planning.</w:t>
      </w:r>
    </w:p>
    <w:p w14:paraId="58DCDA9C" w14:textId="70E1F205" w:rsidR="002E650A" w:rsidRPr="00395412" w:rsidRDefault="0015648E" w:rsidP="00305F53">
      <w:pPr>
        <w:spacing w:line="360" w:lineRule="auto"/>
        <w:ind w:left="1418" w:firstLine="22"/>
        <w:rPr>
          <w:b/>
          <w:bCs/>
          <w:color w:val="000000" w:themeColor="text1"/>
          <w:highlight w:val="lightGray"/>
        </w:rPr>
      </w:pPr>
      <w:r w:rsidRPr="00395412">
        <w:rPr>
          <w:color w:val="000000" w:themeColor="text1"/>
          <w:highlight w:val="lightGray"/>
        </w:rPr>
        <w:t xml:space="preserve">select t1.product_id,                                                                                                                             t1.product_name,                                                                                             </w:t>
      </w:r>
      <w:proofErr w:type="spellStart"/>
      <w:r w:rsidRPr="00395412">
        <w:rPr>
          <w:color w:val="000000" w:themeColor="text1"/>
          <w:highlight w:val="lightGray"/>
        </w:rPr>
        <w:t>concat</w:t>
      </w:r>
      <w:proofErr w:type="spellEnd"/>
      <w:r w:rsidRPr="00395412">
        <w:rPr>
          <w:color w:val="000000" w:themeColor="text1"/>
          <w:highlight w:val="lightGray"/>
        </w:rPr>
        <w:t>(</w:t>
      </w:r>
      <w:proofErr w:type="spellStart"/>
      <w:r w:rsidRPr="00395412">
        <w:rPr>
          <w:color w:val="000000" w:themeColor="text1"/>
          <w:highlight w:val="lightGray"/>
        </w:rPr>
        <w:t>monthname</w:t>
      </w:r>
      <w:proofErr w:type="spellEnd"/>
      <w:r w:rsidRPr="00395412">
        <w:rPr>
          <w:color w:val="000000" w:themeColor="text1"/>
          <w:highlight w:val="lightGray"/>
        </w:rPr>
        <w:t xml:space="preserve">(t3.order_date), ' ',year(t3.order_date)),                                                 </w:t>
      </w:r>
      <w:r w:rsidRPr="00395412">
        <w:rPr>
          <w:color w:val="000000" w:themeColor="text1"/>
          <w:highlight w:val="lightGray"/>
        </w:rPr>
        <w:lastRenderedPageBreak/>
        <w:t xml:space="preserve">count(t2.order_id) as 'Number of orders placed'                                                                                              from products t1                                                                                                                                                               join </w:t>
      </w:r>
      <w:proofErr w:type="spellStart"/>
      <w:r w:rsidRPr="00395412">
        <w:rPr>
          <w:color w:val="000000" w:themeColor="text1"/>
          <w:highlight w:val="lightGray"/>
        </w:rPr>
        <w:t>order_items</w:t>
      </w:r>
      <w:proofErr w:type="spellEnd"/>
      <w:r w:rsidRPr="00395412">
        <w:rPr>
          <w:color w:val="000000" w:themeColor="text1"/>
          <w:highlight w:val="lightGray"/>
        </w:rPr>
        <w:t xml:space="preserve"> t2 on t1.product_id = t2.product_id                                                                                                      join orders t3 on t3.order_id = t2.order_id                                                                                                          where </w:t>
      </w:r>
      <w:proofErr w:type="spellStart"/>
      <w:r w:rsidRPr="00395412">
        <w:rPr>
          <w:color w:val="000000" w:themeColor="text1"/>
          <w:highlight w:val="lightGray"/>
        </w:rPr>
        <w:t>order_date</w:t>
      </w:r>
      <w:proofErr w:type="spellEnd"/>
      <w:r w:rsidRPr="00395412">
        <w:rPr>
          <w:color w:val="000000" w:themeColor="text1"/>
          <w:highlight w:val="lightGray"/>
        </w:rPr>
        <w:t xml:space="preserve"> &gt;= </w:t>
      </w:r>
      <w:proofErr w:type="spellStart"/>
      <w:r w:rsidRPr="00395412">
        <w:rPr>
          <w:color w:val="000000" w:themeColor="text1"/>
          <w:highlight w:val="lightGray"/>
        </w:rPr>
        <w:t>subdate</w:t>
      </w:r>
      <w:proofErr w:type="spellEnd"/>
      <w:r w:rsidRPr="00395412">
        <w:rPr>
          <w:color w:val="000000" w:themeColor="text1"/>
          <w:highlight w:val="lightGray"/>
        </w:rPr>
        <w:t>('2018-12-28', interval 24 month)                                                                  group by 1, 2, 3                                                                                                                                                            order by 1;</w:t>
      </w:r>
    </w:p>
    <w:p w14:paraId="2BBB7714" w14:textId="77777777" w:rsidR="002E650A" w:rsidRPr="00395412" w:rsidRDefault="002E650A" w:rsidP="00395412">
      <w:pPr>
        <w:spacing w:line="360" w:lineRule="auto"/>
        <w:ind w:firstLine="720"/>
      </w:pPr>
      <w:r w:rsidRPr="00395412">
        <w:t>Identifies products with high demand in specific seasons.</w:t>
      </w:r>
    </w:p>
    <w:p w14:paraId="51D3FD07"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4C9EC950" w14:textId="77777777" w:rsidR="002E650A" w:rsidRPr="00395412" w:rsidRDefault="002E650A" w:rsidP="00395412">
      <w:pPr>
        <w:pStyle w:val="ListParagraph"/>
        <w:numPr>
          <w:ilvl w:val="0"/>
          <w:numId w:val="26"/>
        </w:numPr>
        <w:spacing w:line="360" w:lineRule="auto"/>
      </w:pPr>
      <w:r w:rsidRPr="00395412">
        <w:t>Helps in inventory planning, targeted marketing, and maximizing seasonal sales.</w:t>
      </w:r>
    </w:p>
    <w:p w14:paraId="029DDEC1" w14:textId="77777777" w:rsidR="002E650A" w:rsidRPr="00395412" w:rsidRDefault="002E650A" w:rsidP="00395412">
      <w:pPr>
        <w:pStyle w:val="Heading3"/>
        <w:numPr>
          <w:ilvl w:val="0"/>
          <w:numId w:val="21"/>
        </w:numPr>
        <w:spacing w:line="360" w:lineRule="auto"/>
        <w:rPr>
          <w:rFonts w:asciiTheme="minorHAnsi" w:hAnsiTheme="minorHAnsi"/>
          <w:color w:val="auto"/>
          <w:sz w:val="26"/>
          <w:szCs w:val="26"/>
        </w:rPr>
      </w:pPr>
      <w:r w:rsidRPr="00395412">
        <w:rPr>
          <w:rFonts w:asciiTheme="minorHAnsi" w:hAnsiTheme="minorHAnsi"/>
          <w:color w:val="auto"/>
          <w:sz w:val="26"/>
          <w:szCs w:val="26"/>
        </w:rPr>
        <w:t>Impact of customer location on purchasing behavior</w:t>
      </w:r>
    </w:p>
    <w:p w14:paraId="7D7739AC" w14:textId="77777777" w:rsidR="002E650A" w:rsidRPr="00395412" w:rsidRDefault="002E650A" w:rsidP="00395412">
      <w:pPr>
        <w:spacing w:line="360" w:lineRule="auto"/>
        <w:ind w:left="720"/>
      </w:pPr>
      <w:r w:rsidRPr="00395412">
        <w:t>Analyzing how geographic location influences customer buying patterns and preferences.</w:t>
      </w:r>
    </w:p>
    <w:p w14:paraId="61EC7817" w14:textId="1905609C" w:rsidR="002E650A" w:rsidRPr="00395412" w:rsidRDefault="0015648E"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distinct t1.customer_id,                                                                                                                                </w:t>
      </w: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(t1.city, ' ',t1.state) as "Customer's Address",                                                                                       t1.state, concat(t3.city, ' ',t3.state) as "store's Address",                                                                               t3.state, count(t2.order_id) as "Number of order placed",                                                          sum(t4.quantity) as "</w:t>
      </w:r>
      <w:proofErr w:type="spellStart"/>
      <w:r w:rsidRPr="00395412">
        <w:rPr>
          <w:rFonts w:asciiTheme="minorHAnsi" w:eastAsiaTheme="minorEastAsia" w:hAnsiTheme="minorHAnsi" w:cstheme="minorBidi"/>
          <w:b w:val="0"/>
          <w:bCs w:val="0"/>
          <w:color w:val="000000" w:themeColor="text1"/>
          <w:highlight w:val="lightGray"/>
        </w:rPr>
        <w:t>Total_Quantity</w:t>
      </w:r>
      <w:proofErr w:type="spellEnd"/>
      <w:r w:rsidRPr="00395412">
        <w:rPr>
          <w:rFonts w:asciiTheme="minorHAnsi" w:eastAsiaTheme="minorEastAsia" w:hAnsiTheme="minorHAnsi" w:cstheme="minorBidi"/>
          <w:b w:val="0"/>
          <w:bCs w:val="0"/>
          <w:color w:val="000000" w:themeColor="text1"/>
          <w:highlight w:val="lightGray"/>
        </w:rPr>
        <w:t>",                                                                                             sum(t4.List_price) as "</w:t>
      </w:r>
      <w:proofErr w:type="spellStart"/>
      <w:r w:rsidRPr="00395412">
        <w:rPr>
          <w:rFonts w:asciiTheme="minorHAnsi" w:eastAsiaTheme="minorEastAsia" w:hAnsiTheme="minorHAnsi" w:cstheme="minorBidi"/>
          <w:b w:val="0"/>
          <w:bCs w:val="0"/>
          <w:color w:val="000000" w:themeColor="text1"/>
          <w:highlight w:val="lightGray"/>
        </w:rPr>
        <w:t>Total_printed_cost_per_item</w:t>
      </w:r>
      <w:proofErr w:type="spellEnd"/>
      <w:r w:rsidRPr="00395412">
        <w:rPr>
          <w:rFonts w:asciiTheme="minorHAnsi" w:eastAsiaTheme="minorEastAsia" w:hAnsiTheme="minorHAnsi" w:cstheme="minorBidi"/>
          <w:b w:val="0"/>
          <w:bCs w:val="0"/>
          <w:color w:val="000000" w:themeColor="text1"/>
          <w:highlight w:val="lightGray"/>
        </w:rPr>
        <w:t>",                                       (sum((t4.list_price*t4.quantity) - t4.discount)) as "</w:t>
      </w:r>
      <w:proofErr w:type="spellStart"/>
      <w:r w:rsidRPr="00395412">
        <w:rPr>
          <w:rFonts w:asciiTheme="minorHAnsi" w:eastAsiaTheme="minorEastAsia" w:hAnsiTheme="minorHAnsi" w:cstheme="minorBidi"/>
          <w:b w:val="0"/>
          <w:bCs w:val="0"/>
          <w:color w:val="000000" w:themeColor="text1"/>
          <w:highlight w:val="lightGray"/>
        </w:rPr>
        <w:t>Total_sales</w:t>
      </w:r>
      <w:proofErr w:type="spellEnd"/>
      <w:r w:rsidRPr="00395412">
        <w:rPr>
          <w:rFonts w:asciiTheme="minorHAnsi" w:eastAsiaTheme="minorEastAsia" w:hAnsiTheme="minorHAnsi" w:cstheme="minorBidi"/>
          <w:b w:val="0"/>
          <w:bCs w:val="0"/>
          <w:color w:val="000000" w:themeColor="text1"/>
          <w:highlight w:val="lightGray"/>
        </w:rPr>
        <w:t xml:space="preserve">"                                                                from customers t1                                                                                                                                                         join orders t2 on t1.customer_id = t2.customer_id                                                                                             join stores t3 on t3.store_id = t2.store_id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t4 on t2.order_id = t4.order_id                                                                                               group by 1,2,3,4,5;</w:t>
      </w:r>
    </w:p>
    <w:p w14:paraId="47C7FDD2" w14:textId="77777777" w:rsidR="002E650A" w:rsidRPr="00395412" w:rsidRDefault="002E650A" w:rsidP="00395412">
      <w:pPr>
        <w:spacing w:line="360" w:lineRule="auto"/>
        <w:ind w:firstLine="720"/>
      </w:pPr>
      <w:r w:rsidRPr="00395412">
        <w:t>Analyzes how customer locations influence order volume and revenue.</w:t>
      </w:r>
    </w:p>
    <w:p w14:paraId="5E61379B"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1A31E457" w14:textId="78E2D1DF" w:rsidR="002E650A" w:rsidRPr="00395412" w:rsidRDefault="002E650A" w:rsidP="00395412">
      <w:pPr>
        <w:pStyle w:val="ListParagraph"/>
        <w:numPr>
          <w:ilvl w:val="0"/>
          <w:numId w:val="26"/>
        </w:numPr>
        <w:spacing w:line="360" w:lineRule="auto"/>
      </w:pPr>
      <w:r w:rsidRPr="00395412">
        <w:t>Useful for regional marketing strategies and localized inventory decisions.</w:t>
      </w:r>
    </w:p>
    <w:p w14:paraId="3C84E5EC" w14:textId="77777777" w:rsidR="002E650A" w:rsidRPr="00395412" w:rsidRDefault="002E650A" w:rsidP="00395412">
      <w:pPr>
        <w:pStyle w:val="Heading3"/>
        <w:numPr>
          <w:ilvl w:val="0"/>
          <w:numId w:val="21"/>
        </w:numPr>
        <w:spacing w:line="360" w:lineRule="auto"/>
        <w:rPr>
          <w:rFonts w:asciiTheme="minorHAnsi" w:hAnsiTheme="minorHAnsi"/>
          <w:color w:val="auto"/>
          <w:sz w:val="26"/>
          <w:szCs w:val="26"/>
        </w:rPr>
      </w:pPr>
      <w:r w:rsidRPr="00395412">
        <w:rPr>
          <w:rFonts w:asciiTheme="minorHAnsi" w:hAnsiTheme="minorHAnsi"/>
          <w:color w:val="auto"/>
          <w:sz w:val="26"/>
          <w:szCs w:val="26"/>
        </w:rPr>
        <w:lastRenderedPageBreak/>
        <w:t>Comprehensive RFM(Recency, Frequency, Monetary) analysis to segment customers based on purchasing behavior</w:t>
      </w:r>
    </w:p>
    <w:p w14:paraId="4FA7E97D" w14:textId="77777777" w:rsidR="00E717C8" w:rsidRDefault="002E650A" w:rsidP="00E717C8">
      <w:pPr>
        <w:spacing w:line="360" w:lineRule="auto"/>
        <w:ind w:left="720"/>
      </w:pPr>
      <w:r w:rsidRPr="00395412">
        <w:t>Segment customers based on their purchase recency, frequency and spending to optimize marketing strategies.</w:t>
      </w:r>
    </w:p>
    <w:p w14:paraId="646A6957"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With RFM as(</w:t>
      </w:r>
    </w:p>
    <w:p w14:paraId="61580F90"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 xml:space="preserve">select t1.customer_id, </w:t>
      </w:r>
      <w:proofErr w:type="spellStart"/>
      <w:r w:rsidRPr="00E717C8">
        <w:rPr>
          <w:rFonts w:asciiTheme="minorHAnsi" w:eastAsiaTheme="minorEastAsia" w:hAnsiTheme="minorHAnsi" w:cstheme="minorBidi"/>
          <w:b w:val="0"/>
          <w:bCs w:val="0"/>
          <w:color w:val="000000" w:themeColor="text1"/>
          <w:highlight w:val="lightGray"/>
        </w:rPr>
        <w:t>concat</w:t>
      </w:r>
      <w:proofErr w:type="spellEnd"/>
      <w:r w:rsidRPr="00E717C8">
        <w:rPr>
          <w:rFonts w:asciiTheme="minorHAnsi" w:eastAsiaTheme="minorEastAsia" w:hAnsiTheme="minorHAnsi" w:cstheme="minorBidi"/>
          <w:b w:val="0"/>
          <w:bCs w:val="0"/>
          <w:color w:val="000000" w:themeColor="text1"/>
          <w:highlight w:val="lightGray"/>
        </w:rPr>
        <w:t>(t1.first_name, ' ', t1.last_name) as "</w:t>
      </w:r>
      <w:proofErr w:type="spellStart"/>
      <w:r w:rsidRPr="00E717C8">
        <w:rPr>
          <w:rFonts w:asciiTheme="minorHAnsi" w:eastAsiaTheme="minorEastAsia" w:hAnsiTheme="minorHAnsi" w:cstheme="minorBidi"/>
          <w:b w:val="0"/>
          <w:bCs w:val="0"/>
          <w:color w:val="000000" w:themeColor="text1"/>
          <w:highlight w:val="lightGray"/>
        </w:rPr>
        <w:t>Customer_name</w:t>
      </w:r>
      <w:proofErr w:type="spellEnd"/>
      <w:r w:rsidRPr="00E717C8">
        <w:rPr>
          <w:rFonts w:asciiTheme="minorHAnsi" w:eastAsiaTheme="minorEastAsia" w:hAnsiTheme="minorHAnsi" w:cstheme="minorBidi"/>
          <w:b w:val="0"/>
          <w:bCs w:val="0"/>
          <w:color w:val="000000" w:themeColor="text1"/>
          <w:highlight w:val="lightGray"/>
        </w:rPr>
        <w:t>",</w:t>
      </w:r>
    </w:p>
    <w:p w14:paraId="0A59E2CE"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proofErr w:type="spellStart"/>
      <w:r w:rsidRPr="00E717C8">
        <w:rPr>
          <w:rFonts w:asciiTheme="minorHAnsi" w:eastAsiaTheme="minorEastAsia" w:hAnsiTheme="minorHAnsi" w:cstheme="minorBidi"/>
          <w:b w:val="0"/>
          <w:bCs w:val="0"/>
          <w:color w:val="000000" w:themeColor="text1"/>
          <w:highlight w:val="lightGray"/>
        </w:rPr>
        <w:t>datediff</w:t>
      </w:r>
      <w:proofErr w:type="spellEnd"/>
      <w:r w:rsidRPr="00E717C8">
        <w:rPr>
          <w:rFonts w:asciiTheme="minorHAnsi" w:eastAsiaTheme="minorEastAsia" w:hAnsiTheme="minorHAnsi" w:cstheme="minorBidi"/>
          <w:b w:val="0"/>
          <w:bCs w:val="0"/>
          <w:color w:val="000000" w:themeColor="text1"/>
          <w:highlight w:val="lightGray"/>
        </w:rPr>
        <w:t>(</w:t>
      </w:r>
      <w:proofErr w:type="spellStart"/>
      <w:r w:rsidRPr="00E717C8">
        <w:rPr>
          <w:rFonts w:asciiTheme="minorHAnsi" w:eastAsiaTheme="minorEastAsia" w:hAnsiTheme="minorHAnsi" w:cstheme="minorBidi"/>
          <w:b w:val="0"/>
          <w:bCs w:val="0"/>
          <w:color w:val="000000" w:themeColor="text1"/>
          <w:highlight w:val="lightGray"/>
        </w:rPr>
        <w:t>curdate</w:t>
      </w:r>
      <w:proofErr w:type="spellEnd"/>
      <w:r w:rsidRPr="00E717C8">
        <w:rPr>
          <w:rFonts w:asciiTheme="minorHAnsi" w:eastAsiaTheme="minorEastAsia" w:hAnsiTheme="minorHAnsi" w:cstheme="minorBidi"/>
          <w:b w:val="0"/>
          <w:bCs w:val="0"/>
          <w:color w:val="000000" w:themeColor="text1"/>
          <w:highlight w:val="lightGray"/>
        </w:rPr>
        <w:t xml:space="preserve">(), max(t2.order_date)) as "Recency", count(t3.order_id) as "Frequency", </w:t>
      </w:r>
    </w:p>
    <w:p w14:paraId="355EA3FF"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sum((t3.list_price*t3.quantity) - t3.discount) as "Monetary"</w:t>
      </w:r>
    </w:p>
    <w:p w14:paraId="0AC63918"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from customers t1</w:t>
      </w:r>
    </w:p>
    <w:p w14:paraId="7188FDD2"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join orders t2 on t1.customer_id = t2.customer_id</w:t>
      </w:r>
    </w:p>
    <w:p w14:paraId="2F7E52A8"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 xml:space="preserve">join </w:t>
      </w:r>
      <w:proofErr w:type="spellStart"/>
      <w:r w:rsidRPr="00E717C8">
        <w:rPr>
          <w:rFonts w:asciiTheme="minorHAnsi" w:eastAsiaTheme="minorEastAsia" w:hAnsiTheme="minorHAnsi" w:cstheme="minorBidi"/>
          <w:b w:val="0"/>
          <w:bCs w:val="0"/>
          <w:color w:val="000000" w:themeColor="text1"/>
          <w:highlight w:val="lightGray"/>
        </w:rPr>
        <w:t>order_items</w:t>
      </w:r>
      <w:proofErr w:type="spellEnd"/>
      <w:r w:rsidRPr="00E717C8">
        <w:rPr>
          <w:rFonts w:asciiTheme="minorHAnsi" w:eastAsiaTheme="minorEastAsia" w:hAnsiTheme="minorHAnsi" w:cstheme="minorBidi"/>
          <w:b w:val="0"/>
          <w:bCs w:val="0"/>
          <w:color w:val="000000" w:themeColor="text1"/>
          <w:highlight w:val="lightGray"/>
        </w:rPr>
        <w:t xml:space="preserve"> t3 on t2.order_id = t3.order_id</w:t>
      </w:r>
    </w:p>
    <w:p w14:paraId="1C35CA21"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group by 1,2</w:t>
      </w:r>
    </w:p>
    <w:p w14:paraId="56981852"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w:t>
      </w:r>
    </w:p>
    <w:p w14:paraId="23E9F4CE"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 xml:space="preserve">select </w:t>
      </w:r>
      <w:proofErr w:type="spellStart"/>
      <w:r w:rsidRPr="00E717C8">
        <w:rPr>
          <w:rFonts w:asciiTheme="minorHAnsi" w:eastAsiaTheme="minorEastAsia" w:hAnsiTheme="minorHAnsi" w:cstheme="minorBidi"/>
          <w:b w:val="0"/>
          <w:bCs w:val="0"/>
          <w:color w:val="000000" w:themeColor="text1"/>
          <w:highlight w:val="lightGray"/>
        </w:rPr>
        <w:t>customer_id</w:t>
      </w:r>
      <w:proofErr w:type="spellEnd"/>
      <w:r w:rsidRPr="00E717C8">
        <w:rPr>
          <w:rFonts w:asciiTheme="minorHAnsi" w:eastAsiaTheme="minorEastAsia" w:hAnsiTheme="minorHAnsi" w:cstheme="minorBidi"/>
          <w:b w:val="0"/>
          <w:bCs w:val="0"/>
          <w:color w:val="000000" w:themeColor="text1"/>
          <w:highlight w:val="lightGray"/>
        </w:rPr>
        <w:t xml:space="preserve">, </w:t>
      </w:r>
      <w:proofErr w:type="spellStart"/>
      <w:r w:rsidRPr="00E717C8">
        <w:rPr>
          <w:rFonts w:asciiTheme="minorHAnsi" w:eastAsiaTheme="minorEastAsia" w:hAnsiTheme="minorHAnsi" w:cstheme="minorBidi"/>
          <w:b w:val="0"/>
          <w:bCs w:val="0"/>
          <w:color w:val="000000" w:themeColor="text1"/>
          <w:highlight w:val="lightGray"/>
        </w:rPr>
        <w:t>customer_name</w:t>
      </w:r>
      <w:proofErr w:type="spellEnd"/>
      <w:r w:rsidRPr="00E717C8">
        <w:rPr>
          <w:rFonts w:asciiTheme="minorHAnsi" w:eastAsiaTheme="minorEastAsia" w:hAnsiTheme="minorHAnsi" w:cstheme="minorBidi"/>
          <w:b w:val="0"/>
          <w:bCs w:val="0"/>
          <w:color w:val="000000" w:themeColor="text1"/>
          <w:highlight w:val="lightGray"/>
        </w:rPr>
        <w:t xml:space="preserve"> , Recency as "Recency (No. of days since last purchase)",</w:t>
      </w:r>
    </w:p>
    <w:p w14:paraId="616155B4"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 xml:space="preserve">Frequency as "Frequency (No. of total orders placed)", </w:t>
      </w:r>
    </w:p>
    <w:p w14:paraId="6E21D68B"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Monetary as "Monetary (Total amount Spent)"</w:t>
      </w:r>
    </w:p>
    <w:p w14:paraId="10F6BB57" w14:textId="77777777" w:rsidR="00E717C8" w:rsidRPr="00E717C8" w:rsidRDefault="00E717C8" w:rsidP="002C3DD4">
      <w:pPr>
        <w:pStyle w:val="Heading3"/>
        <w:ind w:left="1440"/>
        <w:rPr>
          <w:rFonts w:asciiTheme="minorHAnsi" w:eastAsiaTheme="minorEastAsia" w:hAnsiTheme="minorHAnsi" w:cstheme="minorBidi"/>
          <w:b w:val="0"/>
          <w:bCs w:val="0"/>
          <w:color w:val="000000" w:themeColor="text1"/>
          <w:highlight w:val="lightGray"/>
        </w:rPr>
      </w:pPr>
      <w:r w:rsidRPr="00E717C8">
        <w:rPr>
          <w:rFonts w:asciiTheme="minorHAnsi" w:eastAsiaTheme="minorEastAsia" w:hAnsiTheme="minorHAnsi" w:cstheme="minorBidi"/>
          <w:b w:val="0"/>
          <w:bCs w:val="0"/>
          <w:color w:val="000000" w:themeColor="text1"/>
          <w:highlight w:val="lightGray"/>
        </w:rPr>
        <w:t>from RFM</w:t>
      </w:r>
    </w:p>
    <w:p w14:paraId="6B73A5F3" w14:textId="647DA94F" w:rsidR="002E650A" w:rsidRPr="00395412" w:rsidRDefault="002E650A" w:rsidP="00E717C8">
      <w:pPr>
        <w:spacing w:line="360" w:lineRule="auto"/>
        <w:ind w:left="720"/>
      </w:pPr>
      <w:r w:rsidRPr="00395412">
        <w:t>Segments customers based on their purchase recency, frequency, and monetary value.</w:t>
      </w:r>
    </w:p>
    <w:p w14:paraId="4EB25735" w14:textId="77777777" w:rsidR="002E650A" w:rsidRPr="00395412" w:rsidRDefault="002E650A" w:rsidP="00395412">
      <w:pPr>
        <w:pStyle w:val="Heading2"/>
        <w:spacing w:line="360" w:lineRule="auto"/>
        <w:ind w:left="720"/>
        <w:rPr>
          <w:rFonts w:asciiTheme="minorHAnsi" w:hAnsiTheme="minorHAnsi"/>
          <w:color w:val="auto"/>
        </w:rPr>
      </w:pPr>
      <w:r w:rsidRPr="00395412">
        <w:rPr>
          <w:rFonts w:asciiTheme="minorHAnsi" w:hAnsiTheme="minorHAnsi"/>
          <w:color w:val="auto"/>
        </w:rPr>
        <w:t>Business Impact:</w:t>
      </w:r>
    </w:p>
    <w:p w14:paraId="2AC876E1" w14:textId="77777777" w:rsidR="002E650A" w:rsidRPr="00395412" w:rsidRDefault="002E650A" w:rsidP="00395412">
      <w:pPr>
        <w:pStyle w:val="ListParagraph"/>
        <w:numPr>
          <w:ilvl w:val="0"/>
          <w:numId w:val="26"/>
        </w:numPr>
        <w:spacing w:line="360" w:lineRule="auto"/>
      </w:pPr>
      <w:r w:rsidRPr="00395412">
        <w:t>Helps in customer retention, targeted marketing, and VIP customer programs.</w:t>
      </w:r>
    </w:p>
    <w:p w14:paraId="72D994B5" w14:textId="77777777" w:rsidR="002E650A" w:rsidRPr="00395412" w:rsidRDefault="002E650A" w:rsidP="00395412">
      <w:pPr>
        <w:pStyle w:val="ListParagraph"/>
        <w:spacing w:line="360" w:lineRule="auto"/>
        <w:ind w:left="1080"/>
      </w:pPr>
    </w:p>
    <w:p w14:paraId="073F1D32" w14:textId="77777777" w:rsidR="00E717C8" w:rsidRDefault="00E717C8" w:rsidP="00E717C8">
      <w:pPr>
        <w:spacing w:line="360" w:lineRule="auto"/>
      </w:pPr>
    </w:p>
    <w:p w14:paraId="5CEE94CB" w14:textId="77777777" w:rsidR="00E717C8" w:rsidRDefault="00E717C8" w:rsidP="00E717C8">
      <w:pPr>
        <w:spacing w:line="360" w:lineRule="auto"/>
      </w:pPr>
    </w:p>
    <w:p w14:paraId="6C61F4A7" w14:textId="77777777" w:rsidR="00E717C8" w:rsidRDefault="00E717C8" w:rsidP="00E717C8">
      <w:pPr>
        <w:spacing w:line="360" w:lineRule="auto"/>
      </w:pPr>
    </w:p>
    <w:p w14:paraId="124B2635" w14:textId="77777777" w:rsidR="00E717C8" w:rsidRDefault="00E717C8" w:rsidP="00E717C8">
      <w:pPr>
        <w:spacing w:line="360" w:lineRule="auto"/>
      </w:pPr>
    </w:p>
    <w:p w14:paraId="3BBBD183" w14:textId="65519E9F" w:rsidR="00AD2E20" w:rsidRPr="00E717C8" w:rsidRDefault="00860A18" w:rsidP="00E717C8">
      <w:pPr>
        <w:pStyle w:val="Heading1"/>
        <w:spacing w:line="360" w:lineRule="auto"/>
        <w:rPr>
          <w:rFonts w:asciiTheme="minorHAnsi" w:hAnsiTheme="minorHAnsi"/>
          <w:color w:val="auto"/>
        </w:rPr>
      </w:pPr>
      <w:r w:rsidRPr="00E717C8">
        <w:rPr>
          <w:rFonts w:asciiTheme="minorHAnsi" w:hAnsiTheme="minorHAnsi"/>
          <w:color w:val="auto"/>
        </w:rPr>
        <w:lastRenderedPageBreak/>
        <w:t>9</w:t>
      </w:r>
      <w:r w:rsidR="00EF6A67" w:rsidRPr="00E717C8">
        <w:rPr>
          <w:rFonts w:asciiTheme="minorHAnsi" w:hAnsiTheme="minorHAnsi"/>
          <w:color w:val="auto"/>
        </w:rPr>
        <w:t xml:space="preserve">.3 </w:t>
      </w:r>
      <w:r w:rsidR="007D111F" w:rsidRPr="00E717C8">
        <w:rPr>
          <w:rFonts w:asciiTheme="minorHAnsi" w:hAnsiTheme="minorHAnsi"/>
          <w:color w:val="auto"/>
        </w:rPr>
        <w:t xml:space="preserve">Data – Driven Business Insights: Unlocking Key Metrics with SQL </w:t>
      </w:r>
    </w:p>
    <w:p w14:paraId="4996E4DD" w14:textId="00A45775" w:rsidR="007D111F" w:rsidRPr="00395412" w:rsidRDefault="007D111F"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Unveiling Store Data</w:t>
      </w:r>
    </w:p>
    <w:p w14:paraId="3E89C6B6" w14:textId="77777777" w:rsidR="007D111F" w:rsidRPr="00395412" w:rsidRDefault="007D111F" w:rsidP="00395412">
      <w:pPr>
        <w:pStyle w:val="ListParagraph"/>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To retrieve all columns from the stores table, the following query is used:</w:t>
      </w:r>
    </w:p>
    <w:p w14:paraId="299C62B1" w14:textId="6AA35156" w:rsidR="008F306B" w:rsidRPr="00395412" w:rsidRDefault="008F306B" w:rsidP="00395412">
      <w:pPr>
        <w:pStyle w:val="Heading3"/>
        <w:spacing w:line="360" w:lineRule="auto"/>
        <w:ind w:left="720" w:firstLine="72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DESC stores;</w:t>
      </w:r>
    </w:p>
    <w:p w14:paraId="74B2F535" w14:textId="4C46656D" w:rsidR="007D111F" w:rsidRPr="00395412" w:rsidRDefault="007D111F" w:rsidP="00395412">
      <w:pPr>
        <w:pStyle w:val="ListParagraph"/>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This query provides a complete dataset of store-related information, which can be useful for business analysis and inventory management.</w:t>
      </w:r>
    </w:p>
    <w:p w14:paraId="1075DBAE" w14:textId="77777777" w:rsidR="007D111F" w:rsidRPr="00395412" w:rsidRDefault="007D111F"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14A09B5" w14:textId="77777777" w:rsidR="008F306B" w:rsidRPr="00395412" w:rsidRDefault="007D111F" w:rsidP="00395412">
      <w:pPr>
        <w:pStyle w:val="ListParagraph"/>
        <w:numPr>
          <w:ilvl w:val="0"/>
          <w:numId w:val="26"/>
        </w:numPr>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Helps in understanding store-specific attributes and operations.</w:t>
      </w:r>
    </w:p>
    <w:p w14:paraId="23FC8C23" w14:textId="23341D05" w:rsidR="007D111F" w:rsidRPr="00395412" w:rsidRDefault="007D111F" w:rsidP="00395412">
      <w:pPr>
        <w:pStyle w:val="ListParagraph"/>
        <w:numPr>
          <w:ilvl w:val="0"/>
          <w:numId w:val="26"/>
        </w:numPr>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Supports comprehensive data analysis for decision-making.</w:t>
      </w:r>
    </w:p>
    <w:p w14:paraId="0E43F515" w14:textId="77777777" w:rsidR="008F306B"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Unlocking Customer Insights: Names &amp; Emails Extraction</w:t>
      </w:r>
    </w:p>
    <w:p w14:paraId="3AD7A5D1" w14:textId="60376529" w:rsidR="008F306B" w:rsidRPr="00395412" w:rsidRDefault="00BA3729" w:rsidP="00395412">
      <w:pPr>
        <w:pStyle w:val="ListParagraph"/>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Retrieve the names and email addresses of customers to enable targeted engagement.</w:t>
      </w:r>
    </w:p>
    <w:p w14:paraId="5F3B418B" w14:textId="77777777" w:rsidR="008F306B" w:rsidRPr="00395412" w:rsidRDefault="008F306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w:t>
      </w:r>
      <w:proofErr w:type="spellStart"/>
      <w:r w:rsidRPr="00395412">
        <w:rPr>
          <w:rFonts w:asciiTheme="minorHAnsi" w:eastAsiaTheme="minorEastAsia" w:hAnsiTheme="minorHAnsi" w:cstheme="minorBidi"/>
          <w:b w:val="0"/>
          <w:bCs w:val="0"/>
          <w:color w:val="000000" w:themeColor="text1"/>
          <w:highlight w:val="lightGray"/>
        </w:rPr>
        <w:t>first_name</w:t>
      </w:r>
      <w:proofErr w:type="spellEnd"/>
      <w:r w:rsidRPr="00395412">
        <w:rPr>
          <w:rFonts w:asciiTheme="minorHAnsi" w:eastAsiaTheme="minorEastAsia" w:hAnsiTheme="minorHAnsi" w:cstheme="minorBidi"/>
          <w:b w:val="0"/>
          <w:bCs w:val="0"/>
          <w:color w:val="000000" w:themeColor="text1"/>
          <w:highlight w:val="lightGray"/>
        </w:rPr>
        <w:t>,' ',</w:t>
      </w:r>
      <w:proofErr w:type="spellStart"/>
      <w:r w:rsidRPr="00395412">
        <w:rPr>
          <w:rFonts w:asciiTheme="minorHAnsi" w:eastAsiaTheme="minorEastAsia" w:hAnsiTheme="minorHAnsi" w:cstheme="minorBidi"/>
          <w:b w:val="0"/>
          <w:bCs w:val="0"/>
          <w:color w:val="000000" w:themeColor="text1"/>
          <w:highlight w:val="lightGray"/>
        </w:rPr>
        <w:t>last_name</w:t>
      </w:r>
      <w:proofErr w:type="spellEnd"/>
      <w:r w:rsidRPr="00395412">
        <w:rPr>
          <w:rFonts w:asciiTheme="minorHAnsi" w:eastAsiaTheme="minorEastAsia" w:hAnsiTheme="minorHAnsi" w:cstheme="minorBidi"/>
          <w:b w:val="0"/>
          <w:bCs w:val="0"/>
          <w:color w:val="000000" w:themeColor="text1"/>
          <w:highlight w:val="lightGray"/>
        </w:rPr>
        <w:t>) as "</w:t>
      </w:r>
      <w:proofErr w:type="spellStart"/>
      <w:r w:rsidRPr="00395412">
        <w:rPr>
          <w:rFonts w:asciiTheme="minorHAnsi" w:eastAsiaTheme="minorEastAsia" w:hAnsiTheme="minorHAnsi" w:cstheme="minorBidi"/>
          <w:b w:val="0"/>
          <w:bCs w:val="0"/>
          <w:color w:val="000000" w:themeColor="text1"/>
          <w:highlight w:val="lightGray"/>
        </w:rPr>
        <w:t>customer_full_name</w:t>
      </w:r>
      <w:proofErr w:type="spellEnd"/>
      <w:r w:rsidRPr="00395412">
        <w:rPr>
          <w:rFonts w:asciiTheme="minorHAnsi" w:eastAsiaTheme="minorEastAsia" w:hAnsiTheme="minorHAnsi" w:cstheme="minorBidi"/>
          <w:b w:val="0"/>
          <w:bCs w:val="0"/>
          <w:color w:val="000000" w:themeColor="text1"/>
          <w:highlight w:val="lightGray"/>
        </w:rPr>
        <w:t xml:space="preserve">", </w:t>
      </w:r>
    </w:p>
    <w:p w14:paraId="277D28C9" w14:textId="19FECE41" w:rsidR="008F306B" w:rsidRPr="00395412" w:rsidRDefault="008F306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email as "customer's email"</w:t>
      </w:r>
    </w:p>
    <w:p w14:paraId="0D180D1A" w14:textId="07927E2A" w:rsidR="008F306B" w:rsidRPr="00395412" w:rsidRDefault="008F306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from customers;</w:t>
      </w:r>
    </w:p>
    <w:p w14:paraId="3849DDCD" w14:textId="77777777" w:rsidR="00860A18" w:rsidRDefault="00BA3729" w:rsidP="00860A18">
      <w:pPr>
        <w:pStyle w:val="NormalWeb"/>
        <w:spacing w:line="360" w:lineRule="auto"/>
        <w:ind w:left="720"/>
        <w:rPr>
          <w:rFonts w:asciiTheme="minorHAnsi" w:hAnsiTheme="minorHAnsi"/>
        </w:rPr>
      </w:pPr>
      <w:r w:rsidRPr="00395412">
        <w:rPr>
          <w:rFonts w:asciiTheme="minorHAnsi" w:hAnsiTheme="minorHAnsi"/>
        </w:rPr>
        <w:t>This query helps in extracting key customer details for communication and marketing strategies.</w:t>
      </w:r>
    </w:p>
    <w:p w14:paraId="547ADBEA" w14:textId="7B70FA93" w:rsidR="00BA3729" w:rsidRPr="00860A18" w:rsidRDefault="00BA3729" w:rsidP="00860A18">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591EE39D" w14:textId="77777777" w:rsidR="008F306B" w:rsidRPr="00395412" w:rsidRDefault="00BA3729" w:rsidP="00395412">
      <w:pPr>
        <w:pStyle w:val="ListParagraph"/>
        <w:numPr>
          <w:ilvl w:val="0"/>
          <w:numId w:val="26"/>
        </w:numPr>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Essential for personalized marketing campaigns and customer support.</w:t>
      </w:r>
    </w:p>
    <w:p w14:paraId="6A5EB37D" w14:textId="4D91455D" w:rsidR="00BA3729" w:rsidRPr="00395412" w:rsidRDefault="00BA3729" w:rsidP="00395412">
      <w:pPr>
        <w:pStyle w:val="ListParagraph"/>
        <w:numPr>
          <w:ilvl w:val="0"/>
          <w:numId w:val="26"/>
        </w:numPr>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Facilitates direct customer outreach for promotions and feedback collection.</w:t>
      </w:r>
    </w:p>
    <w:p w14:paraId="1414948E" w14:textId="77777777" w:rsidR="00BA3729"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Product Availability: Counting Inventory</w:t>
      </w:r>
    </w:p>
    <w:p w14:paraId="7A0BB87E" w14:textId="5A193EF5" w:rsidR="008F306B" w:rsidRPr="00395412" w:rsidRDefault="00BA3729" w:rsidP="00395412">
      <w:pPr>
        <w:pStyle w:val="ListParagraph"/>
        <w:shd w:val="clear" w:color="auto" w:fill="FFFFFF"/>
        <w:spacing w:after="0" w:line="360" w:lineRule="auto"/>
        <w:rPr>
          <w:rFonts w:eastAsia="Times New Roman" w:cs="Arial"/>
          <w:color w:val="000000"/>
          <w:sz w:val="21"/>
          <w:szCs w:val="21"/>
          <w:lang w:val="en-IN" w:eastAsia="en-IN"/>
        </w:rPr>
      </w:pPr>
      <w:r w:rsidRPr="00395412">
        <w:rPr>
          <w:rFonts w:eastAsia="Times New Roman" w:cs="Arial"/>
          <w:color w:val="000000"/>
          <w:sz w:val="21"/>
          <w:szCs w:val="21"/>
          <w:lang w:val="en-IN" w:eastAsia="en-IN"/>
        </w:rPr>
        <w:t>Identify the total number of products available in the store.</w:t>
      </w:r>
    </w:p>
    <w:p w14:paraId="07142A81" w14:textId="77777777" w:rsidR="008F306B" w:rsidRPr="00395412" w:rsidRDefault="008F306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product_id</w:t>
      </w:r>
      <w:proofErr w:type="spellEnd"/>
      <w:r w:rsidRPr="00395412">
        <w:rPr>
          <w:rFonts w:asciiTheme="minorHAnsi" w:eastAsiaTheme="minorEastAsia" w:hAnsiTheme="minorHAnsi" w:cstheme="minorBidi"/>
          <w:b w:val="0"/>
          <w:bCs w:val="0"/>
          <w:color w:val="000000" w:themeColor="text1"/>
          <w:highlight w:val="lightGray"/>
        </w:rPr>
        <w:t xml:space="preserve">, </w:t>
      </w:r>
      <w:proofErr w:type="spellStart"/>
      <w:r w:rsidRPr="00395412">
        <w:rPr>
          <w:rFonts w:asciiTheme="minorHAnsi" w:eastAsiaTheme="minorEastAsia" w:hAnsiTheme="minorHAnsi" w:cstheme="minorBidi"/>
          <w:b w:val="0"/>
          <w:bCs w:val="0"/>
          <w:color w:val="000000" w:themeColor="text1"/>
          <w:highlight w:val="lightGray"/>
        </w:rPr>
        <w:t>product_name</w:t>
      </w:r>
      <w:proofErr w:type="spellEnd"/>
      <w:r w:rsidRPr="00395412">
        <w:rPr>
          <w:rFonts w:asciiTheme="minorHAnsi" w:eastAsiaTheme="minorEastAsia" w:hAnsiTheme="minorHAnsi" w:cstheme="minorBidi"/>
          <w:b w:val="0"/>
          <w:bCs w:val="0"/>
          <w:color w:val="000000" w:themeColor="text1"/>
          <w:highlight w:val="lightGray"/>
        </w:rPr>
        <w:t xml:space="preserve"> from products</w:t>
      </w:r>
    </w:p>
    <w:p w14:paraId="6EF15C67" w14:textId="33E81D47" w:rsidR="00BA3729" w:rsidRPr="00395412" w:rsidRDefault="008F306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group by 1;</w:t>
      </w:r>
    </w:p>
    <w:p w14:paraId="49DA63B3" w14:textId="3103A2BE" w:rsidR="00AD2E20" w:rsidRPr="00395412" w:rsidRDefault="00BA3729" w:rsidP="00305F53">
      <w:pPr>
        <w:pStyle w:val="NormalWeb"/>
        <w:spacing w:line="360" w:lineRule="auto"/>
        <w:ind w:firstLine="720"/>
        <w:rPr>
          <w:rFonts w:asciiTheme="minorHAnsi" w:hAnsiTheme="minorHAnsi"/>
        </w:rPr>
      </w:pPr>
      <w:r w:rsidRPr="00395412">
        <w:rPr>
          <w:rFonts w:asciiTheme="minorHAnsi" w:hAnsiTheme="minorHAnsi"/>
        </w:rPr>
        <w:t>This query calculates the total count of products to ensure efficient inventory management.</w:t>
      </w:r>
    </w:p>
    <w:p w14:paraId="1CD91A84" w14:textId="5E16D8AF" w:rsidR="00BA3729" w:rsidRPr="00395412" w:rsidRDefault="00BA372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7F4CF9E6" w14:textId="77777777" w:rsidR="008F306B"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Aids in stock planning and restocking decisions.</w:t>
      </w:r>
    </w:p>
    <w:p w14:paraId="7F1BFE3B" w14:textId="30469CF0" w:rsidR="00071391"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avoid stockouts and overstocking issues.</w:t>
      </w:r>
    </w:p>
    <w:p w14:paraId="03C26F6C" w14:textId="77777777" w:rsidR="00BA3729"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Order Status Overview: Tracking Transaction Progress</w:t>
      </w:r>
    </w:p>
    <w:p w14:paraId="2F2B9BF0" w14:textId="7B482EE3" w:rsidR="00E67B5B"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List all distinct order statuses to monitor order </w:t>
      </w:r>
      <w:r w:rsidR="00E67B5B" w:rsidRPr="00305F53">
        <w:rPr>
          <w:rFonts w:eastAsia="Times New Roman" w:cs="Arial"/>
          <w:color w:val="000000"/>
          <w:lang w:val="en-IN" w:eastAsia="en-IN"/>
        </w:rPr>
        <w:t>fulfilment</w:t>
      </w:r>
      <w:r w:rsidRPr="00305F53">
        <w:rPr>
          <w:rFonts w:eastAsia="Times New Roman" w:cs="Arial"/>
          <w:color w:val="000000"/>
          <w:lang w:val="en-IN" w:eastAsia="en-IN"/>
        </w:rPr>
        <w:t>.</w:t>
      </w:r>
    </w:p>
    <w:p w14:paraId="1728A480" w14:textId="24E24031" w:rsidR="00E67B5B" w:rsidRPr="00395412" w:rsidRDefault="00E67B5B"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order_status</w:t>
      </w:r>
      <w:proofErr w:type="spellEnd"/>
      <w:r w:rsidRPr="00395412">
        <w:rPr>
          <w:rFonts w:asciiTheme="minorHAnsi" w:eastAsiaTheme="minorEastAsia" w:hAnsiTheme="minorHAnsi" w:cstheme="minorBidi"/>
          <w:b w:val="0"/>
          <w:bCs w:val="0"/>
          <w:color w:val="000000" w:themeColor="text1"/>
          <w:highlight w:val="lightGray"/>
        </w:rPr>
        <w:t xml:space="preserve"> from orders;</w:t>
      </w:r>
    </w:p>
    <w:p w14:paraId="7BC57134" w14:textId="77777777" w:rsidR="00BA3729" w:rsidRPr="00305F53" w:rsidRDefault="00BA3729" w:rsidP="00395412">
      <w:pPr>
        <w:pStyle w:val="NormalWeb"/>
        <w:spacing w:line="360" w:lineRule="auto"/>
        <w:ind w:firstLine="720"/>
        <w:rPr>
          <w:rFonts w:asciiTheme="minorHAnsi" w:hAnsiTheme="minorHAnsi"/>
          <w:sz w:val="22"/>
          <w:szCs w:val="22"/>
        </w:rPr>
      </w:pPr>
      <w:r w:rsidRPr="00305F53">
        <w:rPr>
          <w:rFonts w:asciiTheme="minorHAnsi" w:hAnsiTheme="minorHAnsi"/>
          <w:sz w:val="22"/>
          <w:szCs w:val="22"/>
        </w:rPr>
        <w:t>This query retrieves unique order statuses to track the different stages of order processing.</w:t>
      </w:r>
    </w:p>
    <w:p w14:paraId="6094CE6D" w14:textId="77777777" w:rsidR="00BA3729" w:rsidRPr="00395412" w:rsidRDefault="00BA372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4275E0A" w14:textId="77777777" w:rsidR="008F306B"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Improves order tracking and customer service efficiency.</w:t>
      </w:r>
    </w:p>
    <w:p w14:paraId="79A50A3F" w14:textId="2245A688" w:rsidR="00235FB9"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identifying potential bottlenecks in order processing.</w:t>
      </w:r>
    </w:p>
    <w:p w14:paraId="53B1458E" w14:textId="19B36EC2" w:rsidR="007D111F" w:rsidRPr="00395412" w:rsidRDefault="00235FB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Company Workforce Count</w:t>
      </w:r>
    </w:p>
    <w:p w14:paraId="73569DD1" w14:textId="651270F7" w:rsidR="00E67B5B" w:rsidRPr="00305F53" w:rsidRDefault="00235FB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determine the total number of employees, the following query can be used:</w:t>
      </w:r>
    </w:p>
    <w:p w14:paraId="3347670B" w14:textId="24D4668D" w:rsidR="00E67B5B" w:rsidRPr="00395412" w:rsidRDefault="00E67B5B"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count(distinct </w:t>
      </w:r>
      <w:proofErr w:type="spellStart"/>
      <w:r w:rsidRPr="00395412">
        <w:rPr>
          <w:rFonts w:asciiTheme="minorHAnsi" w:eastAsiaTheme="minorEastAsia" w:hAnsiTheme="minorHAnsi" w:cstheme="minorBidi"/>
          <w:b w:val="0"/>
          <w:bCs w:val="0"/>
          <w:color w:val="000000" w:themeColor="text1"/>
          <w:highlight w:val="lightGray"/>
        </w:rPr>
        <w:t>staff_id</w:t>
      </w:r>
      <w:proofErr w:type="spellEnd"/>
      <w:r w:rsidRPr="00395412">
        <w:rPr>
          <w:rFonts w:asciiTheme="minorHAnsi" w:eastAsiaTheme="minorEastAsia" w:hAnsiTheme="minorHAnsi" w:cstheme="minorBidi"/>
          <w:b w:val="0"/>
          <w:bCs w:val="0"/>
          <w:color w:val="000000" w:themeColor="text1"/>
          <w:highlight w:val="lightGray"/>
        </w:rPr>
        <w:t>) from staffs;</w:t>
      </w:r>
    </w:p>
    <w:p w14:paraId="415F6F26" w14:textId="5CF161F2" w:rsidR="00235FB9" w:rsidRPr="00305F53" w:rsidRDefault="00235FB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provides insight into workforce size and staffing needs.</w:t>
      </w:r>
    </w:p>
    <w:p w14:paraId="4D84792C" w14:textId="77777777" w:rsidR="00235FB9" w:rsidRPr="00395412" w:rsidRDefault="00235FB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088AC674" w14:textId="77777777" w:rsidR="008F306B" w:rsidRPr="00305F53" w:rsidRDefault="00235FB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Supports workforce planning and resource allocation.</w:t>
      </w:r>
    </w:p>
    <w:p w14:paraId="1212583B" w14:textId="385926CA" w:rsidR="003C7FAF" w:rsidRPr="00305F53" w:rsidRDefault="00235FB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budgeting and operational decision-making.</w:t>
      </w:r>
    </w:p>
    <w:p w14:paraId="09D41D88" w14:textId="146532B6" w:rsidR="00BA3729"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 xml:space="preserve">High-Value </w:t>
      </w:r>
      <w:r w:rsidR="00E67B5B" w:rsidRPr="00395412">
        <w:rPr>
          <w:rFonts w:asciiTheme="minorHAnsi" w:hAnsiTheme="minorHAnsi" w:cstheme="majorHAnsi"/>
          <w:color w:val="auto"/>
        </w:rPr>
        <w:t>Product</w:t>
      </w:r>
    </w:p>
    <w:p w14:paraId="5A35D536" w14:textId="3A656E4D" w:rsidR="003C7FAF"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Display </w:t>
      </w:r>
      <w:r w:rsidR="00E67B5B" w:rsidRPr="00305F53">
        <w:rPr>
          <w:rFonts w:eastAsia="Times New Roman" w:cs="Arial"/>
          <w:color w:val="000000"/>
          <w:lang w:val="en-IN" w:eastAsia="en-IN"/>
        </w:rPr>
        <w:t>product</w:t>
      </w:r>
      <w:r w:rsidRPr="00305F53">
        <w:rPr>
          <w:rFonts w:eastAsia="Times New Roman" w:cs="Arial"/>
          <w:color w:val="000000"/>
          <w:lang w:val="en-IN" w:eastAsia="en-IN"/>
        </w:rPr>
        <w:t xml:space="preserve"> details where the </w:t>
      </w:r>
      <w:r w:rsidR="00E67B5B" w:rsidRPr="00305F53">
        <w:rPr>
          <w:rFonts w:eastAsia="Times New Roman" w:cs="Arial"/>
          <w:color w:val="000000"/>
          <w:lang w:val="en-IN" w:eastAsia="en-IN"/>
        </w:rPr>
        <w:t>list</w:t>
      </w:r>
      <w:r w:rsidRPr="00305F53">
        <w:rPr>
          <w:rFonts w:eastAsia="Times New Roman" w:cs="Arial"/>
          <w:color w:val="000000"/>
          <w:lang w:val="en-IN" w:eastAsia="en-IN"/>
        </w:rPr>
        <w:t xml:space="preserve"> price is greater than 100.</w:t>
      </w:r>
    </w:p>
    <w:p w14:paraId="10FDB653" w14:textId="77777777" w:rsidR="00E67B5B" w:rsidRPr="00395412" w:rsidRDefault="00E67B5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 from products t1</w:t>
      </w:r>
    </w:p>
    <w:p w14:paraId="704843F3" w14:textId="248F5D5C" w:rsidR="00E67B5B" w:rsidRPr="00395412" w:rsidRDefault="00E67B5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t2 on t1.product_id = t2.product_id</w:t>
      </w:r>
    </w:p>
    <w:p w14:paraId="04CFE1E8" w14:textId="7B98A9DD" w:rsidR="00E67B5B" w:rsidRPr="00395412" w:rsidRDefault="00E67B5B"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where t2.list_price &gt; 100;</w:t>
      </w:r>
    </w:p>
    <w:p w14:paraId="13406005" w14:textId="609BADF1" w:rsidR="00BA3729" w:rsidRPr="00305F53" w:rsidRDefault="00BA3729" w:rsidP="00395412">
      <w:pPr>
        <w:pStyle w:val="ListParagraph"/>
        <w:shd w:val="clear" w:color="auto" w:fill="FFFFFF"/>
        <w:spacing w:line="360" w:lineRule="auto"/>
        <w:rPr>
          <w:rFonts w:eastAsia="Times New Roman" w:cs="Arial"/>
          <w:color w:val="000000"/>
          <w:lang w:val="en-IN" w:eastAsia="en-IN"/>
        </w:rPr>
      </w:pPr>
      <w:r w:rsidRPr="00305F53">
        <w:rPr>
          <w:rFonts w:eastAsia="Times New Roman" w:cs="Arial"/>
          <w:color w:val="000000"/>
          <w:lang w:val="en-IN" w:eastAsia="en-IN"/>
        </w:rPr>
        <w:t xml:space="preserve">This query helps in identifying high-value </w:t>
      </w:r>
      <w:r w:rsidR="00E67B5B" w:rsidRPr="00305F53">
        <w:rPr>
          <w:rFonts w:eastAsia="Times New Roman" w:cs="Arial"/>
          <w:color w:val="000000"/>
          <w:lang w:val="en-IN" w:eastAsia="en-IN"/>
        </w:rPr>
        <w:t>products.</w:t>
      </w:r>
    </w:p>
    <w:p w14:paraId="27B053BE" w14:textId="77777777" w:rsidR="00BA3729" w:rsidRPr="00395412" w:rsidRDefault="00BA372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4E850088" w14:textId="20039B32" w:rsidR="008F306B"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Provides insights into premium-priced </w:t>
      </w:r>
      <w:r w:rsidR="00E67B5B" w:rsidRPr="00305F53">
        <w:rPr>
          <w:rFonts w:eastAsia="Times New Roman" w:cs="Arial"/>
          <w:color w:val="000000"/>
          <w:lang w:val="en-IN" w:eastAsia="en-IN"/>
        </w:rPr>
        <w:t>products</w:t>
      </w:r>
      <w:r w:rsidRPr="00305F53">
        <w:rPr>
          <w:rFonts w:eastAsia="Times New Roman" w:cs="Arial"/>
          <w:color w:val="000000"/>
          <w:lang w:val="en-IN" w:eastAsia="en-IN"/>
        </w:rPr>
        <w:t>.</w:t>
      </w:r>
    </w:p>
    <w:p w14:paraId="6AB7C405" w14:textId="74585118" w:rsidR="00AD2E20" w:rsidRDefault="00BA3729" w:rsidP="00305F53">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strategic pricing and market positioning.</w:t>
      </w:r>
    </w:p>
    <w:p w14:paraId="1C90FAFC" w14:textId="77777777" w:rsidR="00CE40B4" w:rsidRDefault="00CE40B4" w:rsidP="00CE40B4">
      <w:pPr>
        <w:shd w:val="clear" w:color="auto" w:fill="FFFFFF"/>
        <w:spacing w:after="0" w:line="360" w:lineRule="auto"/>
        <w:rPr>
          <w:rFonts w:eastAsia="Times New Roman" w:cs="Arial"/>
          <w:color w:val="000000"/>
          <w:lang w:val="en-IN" w:eastAsia="en-IN"/>
        </w:rPr>
      </w:pPr>
    </w:p>
    <w:p w14:paraId="334C63FA" w14:textId="77777777" w:rsidR="00CE40B4" w:rsidRDefault="00CE40B4" w:rsidP="00CE40B4">
      <w:pPr>
        <w:shd w:val="clear" w:color="auto" w:fill="FFFFFF"/>
        <w:spacing w:after="0" w:line="360" w:lineRule="auto"/>
        <w:rPr>
          <w:rFonts w:eastAsia="Times New Roman" w:cs="Arial"/>
          <w:color w:val="000000"/>
          <w:lang w:val="en-IN" w:eastAsia="en-IN"/>
        </w:rPr>
      </w:pPr>
    </w:p>
    <w:p w14:paraId="7C249E29" w14:textId="77777777" w:rsidR="00CE40B4" w:rsidRPr="00CE40B4" w:rsidRDefault="00CE40B4" w:rsidP="00CE40B4">
      <w:pPr>
        <w:shd w:val="clear" w:color="auto" w:fill="FFFFFF"/>
        <w:spacing w:after="0" w:line="360" w:lineRule="auto"/>
        <w:rPr>
          <w:rFonts w:eastAsia="Times New Roman" w:cs="Arial"/>
          <w:color w:val="000000"/>
          <w:lang w:val="en-IN" w:eastAsia="en-IN"/>
        </w:rPr>
      </w:pPr>
    </w:p>
    <w:p w14:paraId="26676288" w14:textId="77777777" w:rsidR="00860A18" w:rsidRPr="00305F53" w:rsidRDefault="00860A18" w:rsidP="00860A18">
      <w:pPr>
        <w:pStyle w:val="ListParagraph"/>
        <w:shd w:val="clear" w:color="auto" w:fill="FFFFFF"/>
        <w:spacing w:after="0" w:line="360" w:lineRule="auto"/>
        <w:ind w:left="1080"/>
        <w:rPr>
          <w:rFonts w:eastAsia="Times New Roman" w:cs="Arial"/>
          <w:color w:val="000000"/>
          <w:lang w:val="en-IN" w:eastAsia="en-IN"/>
        </w:rPr>
      </w:pPr>
    </w:p>
    <w:p w14:paraId="1C4C5549" w14:textId="2B261C3A" w:rsidR="00BA3729"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Mapping Customer Reach: Stores &amp; Zip Codes</w:t>
      </w:r>
    </w:p>
    <w:p w14:paraId="3C2B9B7F" w14:textId="61C2CDFB" w:rsidR="00BA3729"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Retrieve store names along with their corresponding zip codes.</w:t>
      </w:r>
    </w:p>
    <w:p w14:paraId="00FE7BEB" w14:textId="7014E994" w:rsidR="003C7FAF" w:rsidRPr="00395412" w:rsidRDefault="00E67B5B" w:rsidP="00395412">
      <w:pPr>
        <w:pStyle w:val="Heading3"/>
        <w:spacing w:line="360" w:lineRule="auto"/>
        <w:ind w:left="720" w:firstLine="72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store_name</w:t>
      </w:r>
      <w:proofErr w:type="spellEnd"/>
      <w:r w:rsidRPr="00395412">
        <w:rPr>
          <w:rFonts w:asciiTheme="minorHAnsi" w:eastAsiaTheme="minorEastAsia" w:hAnsiTheme="minorHAnsi" w:cstheme="minorBidi"/>
          <w:b w:val="0"/>
          <w:bCs w:val="0"/>
          <w:color w:val="000000" w:themeColor="text1"/>
          <w:highlight w:val="lightGray"/>
        </w:rPr>
        <w:t xml:space="preserve">, </w:t>
      </w:r>
      <w:proofErr w:type="spellStart"/>
      <w:r w:rsidRPr="00395412">
        <w:rPr>
          <w:rFonts w:asciiTheme="minorHAnsi" w:eastAsiaTheme="minorEastAsia" w:hAnsiTheme="minorHAnsi" w:cstheme="minorBidi"/>
          <w:b w:val="0"/>
          <w:bCs w:val="0"/>
          <w:color w:val="000000" w:themeColor="text1"/>
          <w:highlight w:val="lightGray"/>
        </w:rPr>
        <w:t>zip_code</w:t>
      </w:r>
      <w:proofErr w:type="spellEnd"/>
      <w:r w:rsidRPr="00395412">
        <w:rPr>
          <w:rFonts w:asciiTheme="minorHAnsi" w:eastAsiaTheme="minorEastAsia" w:hAnsiTheme="minorHAnsi" w:cstheme="minorBidi"/>
          <w:b w:val="0"/>
          <w:bCs w:val="0"/>
          <w:color w:val="000000" w:themeColor="text1"/>
          <w:highlight w:val="lightGray"/>
        </w:rPr>
        <w:t xml:space="preserve"> from stores;</w:t>
      </w:r>
    </w:p>
    <w:p w14:paraId="4679B140" w14:textId="77777777" w:rsidR="00BA3729"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links store names to their respective locations for geographical analysis.</w:t>
      </w:r>
    </w:p>
    <w:p w14:paraId="4591BD31" w14:textId="77777777" w:rsidR="00BA3729" w:rsidRPr="00395412" w:rsidRDefault="00BA372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D91EEFE" w14:textId="77777777" w:rsidR="008F306B"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Supports regional marketing and logistics planning.</w:t>
      </w:r>
    </w:p>
    <w:p w14:paraId="757A8FD8" w14:textId="776FAF4B" w:rsidR="003C7FAF"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identifying customer reach and potential expansion areas</w:t>
      </w:r>
      <w:r w:rsidR="00E67B5B" w:rsidRPr="00305F53">
        <w:rPr>
          <w:rFonts w:eastAsia="Times New Roman" w:cs="Arial"/>
          <w:color w:val="000000"/>
          <w:lang w:val="en-IN" w:eastAsia="en-IN"/>
        </w:rPr>
        <w:t>.</w:t>
      </w:r>
    </w:p>
    <w:p w14:paraId="5F02AB95" w14:textId="77777777" w:rsidR="00BA3729"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Stock Analysis: Filtering High-Quantity Products</w:t>
      </w:r>
    </w:p>
    <w:p w14:paraId="070F1F81" w14:textId="5B3D6076" w:rsidR="003C7FAF"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Retrieve all records where stock quantity is greater than 50.</w:t>
      </w:r>
    </w:p>
    <w:p w14:paraId="72FB666E" w14:textId="77777777" w:rsidR="00071391" w:rsidRPr="00395412" w:rsidRDefault="00071391"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 from stocks </w:t>
      </w:r>
    </w:p>
    <w:p w14:paraId="501DCAD1" w14:textId="40FA5EE5" w:rsidR="00071391" w:rsidRPr="00395412" w:rsidRDefault="00071391"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where quantity &gt; 50;</w:t>
      </w:r>
    </w:p>
    <w:p w14:paraId="035BCA41" w14:textId="77777777" w:rsidR="00BA3729"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identifies well-stocked products to aid in sales forecasting.</w:t>
      </w:r>
    </w:p>
    <w:p w14:paraId="736AE405" w14:textId="77777777" w:rsidR="00BA3729" w:rsidRPr="00395412" w:rsidRDefault="00BA372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26CAA1D" w14:textId="77777777" w:rsidR="008F306B"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Prevents overstocking and ensures optimal inventory levels.</w:t>
      </w:r>
    </w:p>
    <w:p w14:paraId="144402A6" w14:textId="59D98913" w:rsidR="00BA3729"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planning promotional discounts for bulk items.</w:t>
      </w:r>
    </w:p>
    <w:p w14:paraId="058120E1" w14:textId="12BA6867" w:rsidR="00BA3729" w:rsidRPr="00395412" w:rsidRDefault="00BA3729"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Customer Name Search: Filtering by First Letter</w:t>
      </w:r>
    </w:p>
    <w:p w14:paraId="19129226" w14:textId="35FA5937" w:rsidR="003C7FAF"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Find all customers whose first name starts with ‘A’.</w:t>
      </w:r>
    </w:p>
    <w:p w14:paraId="53C1C74E" w14:textId="77777777" w:rsidR="00071391" w:rsidRPr="00395412" w:rsidRDefault="00071391"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w:t>
      </w:r>
      <w:proofErr w:type="spellStart"/>
      <w:r w:rsidRPr="00395412">
        <w:rPr>
          <w:rFonts w:asciiTheme="minorHAnsi" w:eastAsiaTheme="minorEastAsia" w:hAnsiTheme="minorHAnsi" w:cstheme="minorBidi"/>
          <w:b w:val="0"/>
          <w:bCs w:val="0"/>
          <w:color w:val="000000" w:themeColor="text1"/>
          <w:highlight w:val="lightGray"/>
        </w:rPr>
        <w:t>first_name</w:t>
      </w:r>
      <w:proofErr w:type="spellEnd"/>
      <w:r w:rsidRPr="00395412">
        <w:rPr>
          <w:rFonts w:asciiTheme="minorHAnsi" w:eastAsiaTheme="minorEastAsia" w:hAnsiTheme="minorHAnsi" w:cstheme="minorBidi"/>
          <w:b w:val="0"/>
          <w:bCs w:val="0"/>
          <w:color w:val="000000" w:themeColor="text1"/>
          <w:highlight w:val="lightGray"/>
        </w:rPr>
        <w:t xml:space="preserve">,' ', </w:t>
      </w:r>
      <w:proofErr w:type="spellStart"/>
      <w:r w:rsidRPr="00395412">
        <w:rPr>
          <w:rFonts w:asciiTheme="minorHAnsi" w:eastAsiaTheme="minorEastAsia" w:hAnsiTheme="minorHAnsi" w:cstheme="minorBidi"/>
          <w:b w:val="0"/>
          <w:bCs w:val="0"/>
          <w:color w:val="000000" w:themeColor="text1"/>
          <w:highlight w:val="lightGray"/>
        </w:rPr>
        <w:t>last_name</w:t>
      </w:r>
      <w:proofErr w:type="spellEnd"/>
      <w:r w:rsidRPr="00395412">
        <w:rPr>
          <w:rFonts w:asciiTheme="minorHAnsi" w:eastAsiaTheme="minorEastAsia" w:hAnsiTheme="minorHAnsi" w:cstheme="minorBidi"/>
          <w:b w:val="0"/>
          <w:bCs w:val="0"/>
          <w:color w:val="000000" w:themeColor="text1"/>
          <w:highlight w:val="lightGray"/>
        </w:rPr>
        <w:t>) as "</w:t>
      </w:r>
      <w:proofErr w:type="spellStart"/>
      <w:r w:rsidRPr="00395412">
        <w:rPr>
          <w:rFonts w:asciiTheme="minorHAnsi" w:eastAsiaTheme="minorEastAsia" w:hAnsiTheme="minorHAnsi" w:cstheme="minorBidi"/>
          <w:b w:val="0"/>
          <w:bCs w:val="0"/>
          <w:color w:val="000000" w:themeColor="text1"/>
          <w:highlight w:val="lightGray"/>
        </w:rPr>
        <w:t>Customer's_name</w:t>
      </w:r>
      <w:proofErr w:type="spellEnd"/>
      <w:r w:rsidRPr="00395412">
        <w:rPr>
          <w:rFonts w:asciiTheme="minorHAnsi" w:eastAsiaTheme="minorEastAsia" w:hAnsiTheme="minorHAnsi" w:cstheme="minorBidi"/>
          <w:b w:val="0"/>
          <w:bCs w:val="0"/>
          <w:color w:val="000000" w:themeColor="text1"/>
          <w:highlight w:val="lightGray"/>
        </w:rPr>
        <w:t>"</w:t>
      </w:r>
    </w:p>
    <w:p w14:paraId="4C07EF06" w14:textId="77777777" w:rsidR="00071391" w:rsidRPr="00395412" w:rsidRDefault="00071391"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from customers</w:t>
      </w:r>
    </w:p>
    <w:p w14:paraId="32CEA36F" w14:textId="65740F64" w:rsidR="00071391" w:rsidRPr="00395412" w:rsidRDefault="00071391"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where </w:t>
      </w:r>
      <w:proofErr w:type="spellStart"/>
      <w:r w:rsidRPr="00395412">
        <w:rPr>
          <w:rFonts w:asciiTheme="minorHAnsi" w:eastAsiaTheme="minorEastAsia" w:hAnsiTheme="minorHAnsi" w:cstheme="minorBidi"/>
          <w:b w:val="0"/>
          <w:bCs w:val="0"/>
          <w:color w:val="000000" w:themeColor="text1"/>
          <w:highlight w:val="lightGray"/>
        </w:rPr>
        <w:t>first_name</w:t>
      </w:r>
      <w:proofErr w:type="spellEnd"/>
      <w:r w:rsidRPr="00395412">
        <w:rPr>
          <w:rFonts w:asciiTheme="minorHAnsi" w:eastAsiaTheme="minorEastAsia" w:hAnsiTheme="minorHAnsi" w:cstheme="minorBidi"/>
          <w:b w:val="0"/>
          <w:bCs w:val="0"/>
          <w:color w:val="000000" w:themeColor="text1"/>
          <w:highlight w:val="lightGray"/>
        </w:rPr>
        <w:t xml:space="preserve"> like "A%";</w:t>
      </w:r>
    </w:p>
    <w:p w14:paraId="5456CC33" w14:textId="77777777" w:rsidR="00BA3729" w:rsidRPr="00305F53" w:rsidRDefault="00BA3729"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retrieves a specific subset of customers based on name patterns.</w:t>
      </w:r>
    </w:p>
    <w:p w14:paraId="20E4925A" w14:textId="77777777" w:rsidR="00BA3729" w:rsidRPr="00395412" w:rsidRDefault="00BA3729"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5ED8BF72" w14:textId="77777777" w:rsidR="008F306B" w:rsidRPr="00305F53" w:rsidRDefault="00BA3729"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Useful for personalized marketing campaigns.</w:t>
      </w:r>
    </w:p>
    <w:p w14:paraId="7A32A961" w14:textId="07990DA6" w:rsidR="00AD2E20" w:rsidRDefault="00BA3729" w:rsidP="00305F53">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Aids in customer segmentation and targeted outreach.</w:t>
      </w:r>
    </w:p>
    <w:p w14:paraId="6AACA9DA" w14:textId="77777777" w:rsidR="00E717C8" w:rsidRDefault="00E717C8" w:rsidP="00E717C8">
      <w:pPr>
        <w:shd w:val="clear" w:color="auto" w:fill="FFFFFF"/>
        <w:spacing w:after="0" w:line="360" w:lineRule="auto"/>
        <w:rPr>
          <w:rFonts w:eastAsia="Times New Roman" w:cs="Arial"/>
          <w:color w:val="000000"/>
          <w:lang w:val="en-IN" w:eastAsia="en-IN"/>
        </w:rPr>
      </w:pPr>
    </w:p>
    <w:p w14:paraId="5B1F4085" w14:textId="77777777" w:rsidR="00E717C8" w:rsidRDefault="00E717C8" w:rsidP="00E717C8">
      <w:pPr>
        <w:shd w:val="clear" w:color="auto" w:fill="FFFFFF"/>
        <w:spacing w:after="0" w:line="360" w:lineRule="auto"/>
        <w:rPr>
          <w:rFonts w:eastAsia="Times New Roman" w:cs="Arial"/>
          <w:color w:val="000000"/>
          <w:lang w:val="en-IN" w:eastAsia="en-IN"/>
        </w:rPr>
      </w:pPr>
    </w:p>
    <w:p w14:paraId="2A2B83CD" w14:textId="77777777" w:rsidR="00CE40B4" w:rsidRPr="00E717C8" w:rsidRDefault="00CE40B4" w:rsidP="00E717C8">
      <w:pPr>
        <w:shd w:val="clear" w:color="auto" w:fill="FFFFFF"/>
        <w:spacing w:after="0" w:line="360" w:lineRule="auto"/>
        <w:rPr>
          <w:rFonts w:eastAsia="Times New Roman" w:cs="Arial"/>
          <w:color w:val="000000"/>
          <w:lang w:val="en-IN" w:eastAsia="en-IN"/>
        </w:rPr>
      </w:pPr>
    </w:p>
    <w:p w14:paraId="44D96957" w14:textId="1B1AEBB7" w:rsidR="003C7FAF" w:rsidRPr="00395412" w:rsidRDefault="003C7FAF"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Brand &amp; Product Connection</w:t>
      </w:r>
    </w:p>
    <w:p w14:paraId="38ED4E0C" w14:textId="1899EF8C" w:rsidR="00D3443F" w:rsidRPr="00305F53"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get product names along with their brands, use:</w:t>
      </w:r>
    </w:p>
    <w:p w14:paraId="41122F6E" w14:textId="77777777" w:rsidR="00D3443F" w:rsidRPr="00395412" w:rsidRDefault="00D3443F"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t1.product_name, t2.brand_name from products t1</w:t>
      </w:r>
    </w:p>
    <w:p w14:paraId="28E3E486" w14:textId="71B254A4" w:rsidR="00D3443F" w:rsidRPr="00395412" w:rsidRDefault="00D3443F"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brands t2 on t1.brand_id = t2.brand_id;</w:t>
      </w:r>
    </w:p>
    <w:p w14:paraId="27F30F22" w14:textId="77777777" w:rsidR="00D3443F" w:rsidRPr="00305F53" w:rsidRDefault="00D3443F" w:rsidP="00395412">
      <w:pPr>
        <w:shd w:val="clear" w:color="auto" w:fill="FFFFFF"/>
        <w:spacing w:after="0" w:line="360" w:lineRule="auto"/>
        <w:rPr>
          <w:rFonts w:eastAsia="Times New Roman" w:cs="Arial"/>
          <w:color w:val="000000"/>
          <w:lang w:val="en-IN" w:eastAsia="en-IN"/>
        </w:rPr>
      </w:pPr>
    </w:p>
    <w:p w14:paraId="0FC12AAD" w14:textId="77777777" w:rsidR="00071391" w:rsidRPr="00305F53" w:rsidRDefault="00D3443F" w:rsidP="00395412">
      <w:pPr>
        <w:shd w:val="clear" w:color="auto" w:fill="FFFFFF"/>
        <w:spacing w:after="0" w:line="360" w:lineRule="auto"/>
        <w:ind w:firstLine="720"/>
        <w:rPr>
          <w:rFonts w:eastAsia="Times New Roman" w:cs="Arial"/>
          <w:color w:val="000000"/>
          <w:lang w:val="en-IN" w:eastAsia="en-IN"/>
        </w:rPr>
      </w:pPr>
      <w:r w:rsidRPr="00305F53">
        <w:rPr>
          <w:rFonts w:eastAsia="Times New Roman" w:cs="Arial"/>
          <w:color w:val="000000"/>
          <w:lang w:val="en-IN" w:eastAsia="en-IN"/>
        </w:rPr>
        <w:t>This query joins the products and brands tables to fetch brand details for each product.</w:t>
      </w:r>
    </w:p>
    <w:p w14:paraId="3A46052D" w14:textId="1A3F76E7" w:rsidR="00D3443F" w:rsidRPr="00395412" w:rsidRDefault="00D3443F"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1070D3B" w14:textId="32595DFF" w:rsidR="008F306B" w:rsidRPr="00305F53" w:rsidRDefault="00D3443F"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Helps in </w:t>
      </w:r>
      <w:r w:rsidR="00305F53" w:rsidRPr="00305F53">
        <w:rPr>
          <w:rFonts w:eastAsia="Times New Roman" w:cs="Arial"/>
          <w:color w:val="000000"/>
          <w:lang w:val="en-IN" w:eastAsia="en-IN"/>
        </w:rPr>
        <w:t>analysing</w:t>
      </w:r>
      <w:r w:rsidRPr="00305F53">
        <w:rPr>
          <w:rFonts w:eastAsia="Times New Roman" w:cs="Arial"/>
          <w:color w:val="000000"/>
          <w:lang w:val="en-IN" w:eastAsia="en-IN"/>
        </w:rPr>
        <w:t xml:space="preserve"> product-brand relationships and brand popularity.</w:t>
      </w:r>
    </w:p>
    <w:p w14:paraId="11232476" w14:textId="1D16FAA0" w:rsidR="00071391" w:rsidRPr="00305F53" w:rsidRDefault="00D3443F"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Useful for brand-level performance tracking and supplier management.</w:t>
      </w:r>
    </w:p>
    <w:p w14:paraId="517CB130" w14:textId="37901F2C" w:rsidR="007D111F" w:rsidRPr="00395412" w:rsidRDefault="00D3443F"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Customer Order History</w:t>
      </w:r>
    </w:p>
    <w:p w14:paraId="56227367" w14:textId="538C8322" w:rsidR="00D3443F" w:rsidRPr="00305F53"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retrieve order details along with customer names, use:</w:t>
      </w:r>
    </w:p>
    <w:p w14:paraId="577E6ACF" w14:textId="77777777" w:rsidR="00D3443F" w:rsidRPr="00395412" w:rsidRDefault="00D3443F"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distinct t2.order_id, </w:t>
      </w: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(t3.first_name, ' ', t3.last_name) as "Customer's name"</w:t>
      </w:r>
    </w:p>
    <w:p w14:paraId="27D47293" w14:textId="77777777" w:rsidR="00D3443F" w:rsidRPr="00395412" w:rsidRDefault="00D3443F"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from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t1</w:t>
      </w:r>
    </w:p>
    <w:p w14:paraId="1C3C300B" w14:textId="77777777" w:rsidR="00D3443F" w:rsidRPr="00395412" w:rsidRDefault="00D3443F"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orders t2 on t1.order_id = t2.order_id</w:t>
      </w:r>
    </w:p>
    <w:p w14:paraId="3D076A35" w14:textId="6E516950" w:rsidR="00D3443F" w:rsidRPr="00395412" w:rsidRDefault="00D3443F" w:rsidP="00CE40B4">
      <w:pPr>
        <w:pStyle w:val="Heading3"/>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customers t3 on t2.customer_id = t3.customer_id;</w:t>
      </w:r>
    </w:p>
    <w:p w14:paraId="5AD3CAF6" w14:textId="6611415F" w:rsidR="00D3443F" w:rsidRPr="00305F53"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joins the orders and customers tables to link orders with customer details.</w:t>
      </w:r>
    </w:p>
    <w:p w14:paraId="4254B9EC" w14:textId="072CEE8F" w:rsidR="00D3443F" w:rsidRPr="00395412" w:rsidRDefault="00D3443F"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547B6107" w14:textId="77777777" w:rsidR="008F306B" w:rsidRPr="00305F53" w:rsidRDefault="00D3443F" w:rsidP="00395412">
      <w:pPr>
        <w:pStyle w:val="ListParagraph"/>
        <w:numPr>
          <w:ilvl w:val="0"/>
          <w:numId w:val="26"/>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Helps in customer </w:t>
      </w:r>
      <w:proofErr w:type="spellStart"/>
      <w:r w:rsidRPr="00305F53">
        <w:rPr>
          <w:rFonts w:eastAsia="Times New Roman" w:cs="Arial"/>
          <w:color w:val="000000"/>
          <w:lang w:val="en-IN" w:eastAsia="en-IN"/>
        </w:rPr>
        <w:t>behavior</w:t>
      </w:r>
      <w:proofErr w:type="spellEnd"/>
      <w:r w:rsidRPr="00305F53">
        <w:rPr>
          <w:rFonts w:eastAsia="Times New Roman" w:cs="Arial"/>
          <w:color w:val="000000"/>
          <w:lang w:val="en-IN" w:eastAsia="en-IN"/>
        </w:rPr>
        <w:t xml:space="preserve"> analysis and order tracking.</w:t>
      </w:r>
    </w:p>
    <w:p w14:paraId="34B59B1D" w14:textId="3D914A39" w:rsidR="00E717C8" w:rsidRPr="00CE40B4" w:rsidRDefault="00D3443F" w:rsidP="00E717C8">
      <w:pPr>
        <w:pStyle w:val="ListParagraph"/>
        <w:numPr>
          <w:ilvl w:val="0"/>
          <w:numId w:val="26"/>
        </w:numPr>
        <w:shd w:val="clear" w:color="auto" w:fill="FFFFFF"/>
        <w:spacing w:after="0" w:line="360" w:lineRule="auto"/>
        <w:rPr>
          <w:rFonts w:eastAsia="Times New Roman" w:cs="Arial"/>
          <w:color w:val="000000"/>
          <w:sz w:val="21"/>
          <w:szCs w:val="21"/>
          <w:lang w:val="en-IN" w:eastAsia="en-IN"/>
        </w:rPr>
      </w:pPr>
      <w:r w:rsidRPr="00305F53">
        <w:rPr>
          <w:rFonts w:eastAsia="Times New Roman" w:cs="Arial"/>
          <w:color w:val="000000"/>
          <w:lang w:val="en-IN" w:eastAsia="en-IN"/>
        </w:rPr>
        <w:t>Useful for loyalty programs and personalized marketing efforts.</w:t>
      </w:r>
    </w:p>
    <w:p w14:paraId="5E14446F" w14:textId="77371A33" w:rsidR="00D3443F" w:rsidRPr="00395412" w:rsidRDefault="00D3443F"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 xml:space="preserve">Total Stock Overview </w:t>
      </w:r>
    </w:p>
    <w:p w14:paraId="27BA143A" w14:textId="77777777" w:rsidR="00AD2E20"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calculate the total stock quantity, use:</w:t>
      </w:r>
    </w:p>
    <w:p w14:paraId="50871BF6" w14:textId="77777777" w:rsidR="00AE1CFB" w:rsidRPr="00305F53" w:rsidRDefault="00AE1CFB" w:rsidP="00395412">
      <w:pPr>
        <w:pStyle w:val="ListParagraph"/>
        <w:shd w:val="clear" w:color="auto" w:fill="FFFFFF"/>
        <w:spacing w:after="0" w:line="360" w:lineRule="auto"/>
        <w:rPr>
          <w:rFonts w:eastAsia="Times New Roman" w:cs="Arial"/>
          <w:color w:val="000000"/>
          <w:lang w:val="en-IN" w:eastAsia="en-IN"/>
        </w:rPr>
      </w:pPr>
    </w:p>
    <w:p w14:paraId="77D217B1" w14:textId="09D933E4" w:rsidR="00D3443F" w:rsidRPr="00CE40B4" w:rsidRDefault="00D3443F" w:rsidP="00CE40B4">
      <w:pPr>
        <w:pStyle w:val="ListParagraph"/>
        <w:shd w:val="clear" w:color="auto" w:fill="FFFFFF"/>
        <w:spacing w:after="0" w:line="360" w:lineRule="auto"/>
        <w:ind w:firstLine="720"/>
        <w:rPr>
          <w:color w:val="000000" w:themeColor="text1"/>
          <w:highlight w:val="lightGray"/>
        </w:rPr>
      </w:pPr>
      <w:r w:rsidRPr="00AE1CFB">
        <w:rPr>
          <w:color w:val="000000" w:themeColor="text1"/>
          <w:highlight w:val="lightGray"/>
        </w:rPr>
        <w:t>select t1.store_id, t2.store_name,</w:t>
      </w:r>
      <w:r w:rsidRPr="00395412">
        <w:rPr>
          <w:color w:val="000000" w:themeColor="text1"/>
          <w:highlight w:val="lightGray"/>
        </w:rPr>
        <w:t>t3.product_name, sum(quantity) AS "</w:t>
      </w:r>
      <w:proofErr w:type="spellStart"/>
      <w:r w:rsidRPr="00395412">
        <w:rPr>
          <w:color w:val="000000" w:themeColor="text1"/>
          <w:highlight w:val="lightGray"/>
        </w:rPr>
        <w:t>Total_stock_quantity</w:t>
      </w:r>
      <w:proofErr w:type="spellEnd"/>
      <w:r w:rsidRPr="00395412">
        <w:rPr>
          <w:color w:val="000000" w:themeColor="text1"/>
          <w:highlight w:val="lightGray"/>
        </w:rPr>
        <w:t>"</w:t>
      </w:r>
    </w:p>
    <w:p w14:paraId="51E3CFE5" w14:textId="77777777" w:rsidR="00D3443F" w:rsidRPr="00395412" w:rsidRDefault="00D3443F"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from stocks t1</w:t>
      </w:r>
    </w:p>
    <w:p w14:paraId="2BAB61EE" w14:textId="77777777" w:rsidR="00D3443F" w:rsidRPr="00395412" w:rsidRDefault="00D3443F"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stores t2 on t1.store_id = t2.store_id</w:t>
      </w:r>
    </w:p>
    <w:p w14:paraId="68D8A3DA" w14:textId="77777777" w:rsidR="00D3443F" w:rsidRPr="00395412" w:rsidRDefault="00D3443F"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products t3 on t1.product_id = t3.product_id</w:t>
      </w:r>
    </w:p>
    <w:p w14:paraId="5C327C10" w14:textId="761D2262" w:rsidR="00D3443F" w:rsidRPr="00395412" w:rsidRDefault="00D3443F"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group by 1,2,3;</w:t>
      </w:r>
    </w:p>
    <w:p w14:paraId="5B25B2D5" w14:textId="6654BF0E" w:rsidR="00D3443F" w:rsidRPr="00305F53"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sums up all stock quantities from the stocks table.</w:t>
      </w:r>
    </w:p>
    <w:p w14:paraId="540F3834" w14:textId="3E4837D1" w:rsidR="00D3443F" w:rsidRPr="00395412" w:rsidRDefault="00D3443F"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lastRenderedPageBreak/>
        <w:t>Business Impact:</w:t>
      </w:r>
    </w:p>
    <w:p w14:paraId="316E78D5" w14:textId="77777777" w:rsidR="008F306B" w:rsidRPr="00305F53" w:rsidRDefault="00D3443F" w:rsidP="00395412">
      <w:pPr>
        <w:pStyle w:val="ListParagraph"/>
        <w:numPr>
          <w:ilvl w:val="0"/>
          <w:numId w:val="29"/>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managing inventory levels and predicting future demand.</w:t>
      </w:r>
    </w:p>
    <w:p w14:paraId="0E92CC5F" w14:textId="631E77BB" w:rsidR="00305F53" w:rsidRPr="00EF6A67" w:rsidRDefault="00D3443F" w:rsidP="00EF6A67">
      <w:pPr>
        <w:pStyle w:val="ListParagraph"/>
        <w:numPr>
          <w:ilvl w:val="0"/>
          <w:numId w:val="29"/>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Useful for replenishment planning and avoiding stockouts.</w:t>
      </w:r>
    </w:p>
    <w:p w14:paraId="2F594269" w14:textId="42F8F293" w:rsidR="00D3443F" w:rsidRPr="00395412" w:rsidRDefault="00D3443F"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 xml:space="preserve">Exploring Electronics Sales </w:t>
      </w:r>
    </w:p>
    <w:p w14:paraId="72719693" w14:textId="6F92E018" w:rsidR="00D3443F" w:rsidRPr="00305F53"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fetch electronics category products, use:</w:t>
      </w:r>
    </w:p>
    <w:p w14:paraId="3DB1CA82"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t1.category_id, t1.category_name, t2.product_name,</w:t>
      </w:r>
    </w:p>
    <w:p w14:paraId="68B2AEE6"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t2.list_price from categories t1</w:t>
      </w:r>
    </w:p>
    <w:p w14:paraId="29EC9DF3"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products t2 on t1.Category_id = t2.category_id</w:t>
      </w:r>
    </w:p>
    <w:p w14:paraId="7574386F"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where </w:t>
      </w:r>
      <w:proofErr w:type="spellStart"/>
      <w:r w:rsidRPr="00395412">
        <w:rPr>
          <w:rFonts w:asciiTheme="minorHAnsi" w:eastAsiaTheme="minorEastAsia" w:hAnsiTheme="minorHAnsi" w:cstheme="minorBidi"/>
          <w:b w:val="0"/>
          <w:bCs w:val="0"/>
          <w:color w:val="000000" w:themeColor="text1"/>
          <w:highlight w:val="lightGray"/>
        </w:rPr>
        <w:t>category_name</w:t>
      </w:r>
      <w:proofErr w:type="spellEnd"/>
      <w:r w:rsidRPr="00395412">
        <w:rPr>
          <w:rFonts w:asciiTheme="minorHAnsi" w:eastAsiaTheme="minorEastAsia" w:hAnsiTheme="minorHAnsi" w:cstheme="minorBidi"/>
          <w:b w:val="0"/>
          <w:bCs w:val="0"/>
          <w:color w:val="000000" w:themeColor="text1"/>
          <w:highlight w:val="lightGray"/>
        </w:rPr>
        <w:t xml:space="preserve"> like 'E%'</w:t>
      </w:r>
    </w:p>
    <w:p w14:paraId="14616304" w14:textId="3FBFBE0A"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ORDER BY t2.list_price DESC;</w:t>
      </w:r>
    </w:p>
    <w:p w14:paraId="02BBC42B" w14:textId="4223158E" w:rsidR="00D3443F" w:rsidRPr="00305F53" w:rsidRDefault="00D3443F"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filters the products table to return only electronics items.</w:t>
      </w:r>
    </w:p>
    <w:p w14:paraId="49E322E9" w14:textId="7ABE8B6D" w:rsidR="00D3443F" w:rsidRPr="00395412" w:rsidRDefault="00D3443F"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3A5CFEE8" w14:textId="77777777" w:rsidR="008F306B" w:rsidRPr="00305F53" w:rsidRDefault="00D3443F" w:rsidP="00395412">
      <w:pPr>
        <w:pStyle w:val="ListParagraph"/>
        <w:numPr>
          <w:ilvl w:val="0"/>
          <w:numId w:val="30"/>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category-wise sales analysis and marketing strategy.</w:t>
      </w:r>
    </w:p>
    <w:p w14:paraId="7381737E" w14:textId="3B86BED0" w:rsidR="00E717C8" w:rsidRPr="00CE40B4" w:rsidRDefault="00D3443F" w:rsidP="00E717C8">
      <w:pPr>
        <w:pStyle w:val="ListParagraph"/>
        <w:numPr>
          <w:ilvl w:val="0"/>
          <w:numId w:val="30"/>
        </w:numPr>
        <w:shd w:val="clear" w:color="auto" w:fill="FFFFFF"/>
        <w:spacing w:after="0" w:line="360" w:lineRule="auto"/>
        <w:rPr>
          <w:rFonts w:eastAsia="Times New Roman" w:cs="Arial"/>
          <w:color w:val="000000"/>
          <w:sz w:val="21"/>
          <w:szCs w:val="21"/>
          <w:lang w:val="en-IN" w:eastAsia="en-IN"/>
        </w:rPr>
      </w:pPr>
      <w:r w:rsidRPr="00305F53">
        <w:rPr>
          <w:rFonts w:eastAsia="Times New Roman" w:cs="Arial"/>
          <w:color w:val="000000"/>
          <w:lang w:val="en-IN" w:eastAsia="en-IN"/>
        </w:rPr>
        <w:t>Useful for identifying best-selling product categories.</w:t>
      </w:r>
    </w:p>
    <w:p w14:paraId="58369BAA" w14:textId="7F61FA7D" w:rsidR="003E458C" w:rsidRPr="00395412" w:rsidRDefault="003E458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 xml:space="preserve">Customer Purchase Frequency </w:t>
      </w:r>
    </w:p>
    <w:p w14:paraId="7585C5EC" w14:textId="31268816" w:rsidR="003E458C" w:rsidRPr="00305F53" w:rsidRDefault="003E458C"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get the number of orders per customer, use:</w:t>
      </w:r>
    </w:p>
    <w:p w14:paraId="287CCF45"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t1.customer_id, </w:t>
      </w:r>
    </w:p>
    <w:p w14:paraId="572849FB"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proofErr w:type="spellStart"/>
      <w:r w:rsidRPr="00395412">
        <w:rPr>
          <w:rFonts w:asciiTheme="minorHAnsi" w:eastAsiaTheme="minorEastAsia" w:hAnsiTheme="minorHAnsi" w:cstheme="minorBidi"/>
          <w:b w:val="0"/>
          <w:bCs w:val="0"/>
          <w:color w:val="000000" w:themeColor="text1"/>
          <w:highlight w:val="lightGray"/>
        </w:rPr>
        <w:t>concat</w:t>
      </w:r>
      <w:proofErr w:type="spellEnd"/>
      <w:r w:rsidRPr="00395412">
        <w:rPr>
          <w:rFonts w:asciiTheme="minorHAnsi" w:eastAsiaTheme="minorEastAsia" w:hAnsiTheme="minorHAnsi" w:cstheme="minorBidi"/>
          <w:b w:val="0"/>
          <w:bCs w:val="0"/>
          <w:color w:val="000000" w:themeColor="text1"/>
          <w:highlight w:val="lightGray"/>
        </w:rPr>
        <w:t>(t1.first_name,' ',t1.last_name) as "Customer's name",</w:t>
      </w:r>
    </w:p>
    <w:p w14:paraId="3FAAF9B3"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sum(t2.order_id) as "Number of Order Placed"</w:t>
      </w:r>
    </w:p>
    <w:p w14:paraId="1D3A27DD"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from customers t1</w:t>
      </w:r>
    </w:p>
    <w:p w14:paraId="5B1808F9"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orders t2 on t1.customer_id = t2.customer_id</w:t>
      </w:r>
    </w:p>
    <w:p w14:paraId="6D6D9475" w14:textId="70ABE2F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group by 1,2;</w:t>
      </w:r>
    </w:p>
    <w:p w14:paraId="7C351DAE" w14:textId="6062BD0A" w:rsidR="003E458C" w:rsidRPr="00305F53" w:rsidRDefault="003E458C"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This query groups orders by </w:t>
      </w:r>
      <w:proofErr w:type="spellStart"/>
      <w:r w:rsidRPr="00305F53">
        <w:rPr>
          <w:rFonts w:eastAsia="Times New Roman" w:cs="Arial"/>
          <w:color w:val="000000"/>
          <w:lang w:val="en-IN" w:eastAsia="en-IN"/>
        </w:rPr>
        <w:t>customer_id</w:t>
      </w:r>
      <w:proofErr w:type="spellEnd"/>
      <w:r w:rsidRPr="00305F53">
        <w:rPr>
          <w:rFonts w:eastAsia="Times New Roman" w:cs="Arial"/>
          <w:color w:val="000000"/>
          <w:lang w:val="en-IN" w:eastAsia="en-IN"/>
        </w:rPr>
        <w:t xml:space="preserve"> and counts the number of orders per customer.</w:t>
      </w:r>
    </w:p>
    <w:p w14:paraId="24967C53" w14:textId="25849C14" w:rsidR="003E458C" w:rsidRPr="00395412" w:rsidRDefault="003E458C"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3BDF132" w14:textId="77777777" w:rsidR="008F306B" w:rsidRPr="00305F53" w:rsidRDefault="003E458C" w:rsidP="00395412">
      <w:pPr>
        <w:pStyle w:val="ListParagraph"/>
        <w:numPr>
          <w:ilvl w:val="0"/>
          <w:numId w:val="31"/>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identifying frequent customers and potential loyal buyers.</w:t>
      </w:r>
    </w:p>
    <w:p w14:paraId="5A7E7B9E" w14:textId="487D501F" w:rsidR="00305F53" w:rsidRPr="00E629EE" w:rsidRDefault="003E458C" w:rsidP="00ED18BE">
      <w:pPr>
        <w:pStyle w:val="ListParagraph"/>
        <w:numPr>
          <w:ilvl w:val="0"/>
          <w:numId w:val="31"/>
        </w:numPr>
        <w:shd w:val="clear" w:color="auto" w:fill="FFFFFF"/>
        <w:spacing w:after="0" w:line="360" w:lineRule="auto"/>
        <w:rPr>
          <w:rFonts w:eastAsia="Times New Roman" w:cs="Arial"/>
          <w:color w:val="000000"/>
          <w:lang w:val="en-IN" w:eastAsia="en-IN"/>
        </w:rPr>
      </w:pPr>
      <w:r w:rsidRPr="00E629EE">
        <w:rPr>
          <w:rFonts w:eastAsia="Times New Roman" w:cs="Arial"/>
          <w:color w:val="000000"/>
          <w:lang w:val="en-IN" w:eastAsia="en-IN"/>
        </w:rPr>
        <w:t>Useful for targeted customer retention strategies.</w:t>
      </w:r>
    </w:p>
    <w:p w14:paraId="1227C633" w14:textId="64BB546B" w:rsidR="003E458C" w:rsidRPr="00395412" w:rsidRDefault="003E458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Revenue Breakdown Per Order – Find the total revenue for each order.</w:t>
      </w:r>
    </w:p>
    <w:p w14:paraId="2A2E375A" w14:textId="00C434BA" w:rsidR="003E458C" w:rsidRPr="00305F53" w:rsidRDefault="003E458C"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calculate total revenue per order, use:</w:t>
      </w:r>
    </w:p>
    <w:p w14:paraId="570B7DC3"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select </w:t>
      </w:r>
      <w:proofErr w:type="spellStart"/>
      <w:r w:rsidRPr="00395412">
        <w:rPr>
          <w:rFonts w:asciiTheme="minorHAnsi" w:eastAsiaTheme="minorEastAsia" w:hAnsiTheme="minorHAnsi" w:cstheme="minorBidi"/>
          <w:b w:val="0"/>
          <w:bCs w:val="0"/>
          <w:color w:val="000000" w:themeColor="text1"/>
          <w:highlight w:val="lightGray"/>
        </w:rPr>
        <w:t>order_id</w:t>
      </w:r>
      <w:proofErr w:type="spellEnd"/>
      <w:r w:rsidRPr="00395412">
        <w:rPr>
          <w:rFonts w:asciiTheme="minorHAnsi" w:eastAsiaTheme="minorEastAsia" w:hAnsiTheme="minorHAnsi" w:cstheme="minorBidi"/>
          <w:b w:val="0"/>
          <w:bCs w:val="0"/>
          <w:color w:val="000000" w:themeColor="text1"/>
          <w:highlight w:val="lightGray"/>
        </w:rPr>
        <w:t>, sum(</w:t>
      </w:r>
      <w:proofErr w:type="spellStart"/>
      <w:r w:rsidRPr="00395412">
        <w:rPr>
          <w:rFonts w:asciiTheme="minorHAnsi" w:eastAsiaTheme="minorEastAsia" w:hAnsiTheme="minorHAnsi" w:cstheme="minorBidi"/>
          <w:b w:val="0"/>
          <w:bCs w:val="0"/>
          <w:color w:val="000000" w:themeColor="text1"/>
          <w:highlight w:val="lightGray"/>
        </w:rPr>
        <w:t>list_price</w:t>
      </w:r>
      <w:proofErr w:type="spellEnd"/>
      <w:r w:rsidRPr="00395412">
        <w:rPr>
          <w:rFonts w:asciiTheme="minorHAnsi" w:eastAsiaTheme="minorEastAsia" w:hAnsiTheme="minorHAnsi" w:cstheme="minorBidi"/>
          <w:b w:val="0"/>
          <w:bCs w:val="0"/>
          <w:color w:val="000000" w:themeColor="text1"/>
          <w:highlight w:val="lightGray"/>
        </w:rPr>
        <w:t xml:space="preserve"> * quantity) as "</w:t>
      </w:r>
      <w:proofErr w:type="spellStart"/>
      <w:r w:rsidRPr="00395412">
        <w:rPr>
          <w:rFonts w:asciiTheme="minorHAnsi" w:eastAsiaTheme="minorEastAsia" w:hAnsiTheme="minorHAnsi" w:cstheme="minorBidi"/>
          <w:b w:val="0"/>
          <w:bCs w:val="0"/>
          <w:color w:val="000000" w:themeColor="text1"/>
          <w:highlight w:val="lightGray"/>
        </w:rPr>
        <w:t>Total_printed_price</w:t>
      </w:r>
      <w:proofErr w:type="spellEnd"/>
      <w:r w:rsidRPr="00395412">
        <w:rPr>
          <w:rFonts w:asciiTheme="minorHAnsi" w:eastAsiaTheme="minorEastAsia" w:hAnsiTheme="minorHAnsi" w:cstheme="minorBidi"/>
          <w:b w:val="0"/>
          <w:bCs w:val="0"/>
          <w:color w:val="000000" w:themeColor="text1"/>
          <w:highlight w:val="lightGray"/>
        </w:rPr>
        <w:t>",</w:t>
      </w:r>
    </w:p>
    <w:p w14:paraId="6EE473A9"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sum((</w:t>
      </w:r>
      <w:proofErr w:type="spellStart"/>
      <w:r w:rsidRPr="00395412">
        <w:rPr>
          <w:rFonts w:asciiTheme="minorHAnsi" w:eastAsiaTheme="minorEastAsia" w:hAnsiTheme="minorHAnsi" w:cstheme="minorBidi"/>
          <w:b w:val="0"/>
          <w:bCs w:val="0"/>
          <w:color w:val="000000" w:themeColor="text1"/>
          <w:highlight w:val="lightGray"/>
        </w:rPr>
        <w:t>list_price</w:t>
      </w:r>
      <w:proofErr w:type="spellEnd"/>
      <w:r w:rsidRPr="00395412">
        <w:rPr>
          <w:rFonts w:asciiTheme="minorHAnsi" w:eastAsiaTheme="minorEastAsia" w:hAnsiTheme="minorHAnsi" w:cstheme="minorBidi"/>
          <w:b w:val="0"/>
          <w:bCs w:val="0"/>
          <w:color w:val="000000" w:themeColor="text1"/>
          <w:highlight w:val="lightGray"/>
        </w:rPr>
        <w:t xml:space="preserve"> * quantity) - discount) from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p>
    <w:p w14:paraId="0835822C" w14:textId="4D3601B8"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group by 1;</w:t>
      </w:r>
    </w:p>
    <w:p w14:paraId="4230EFA8" w14:textId="7821A27E" w:rsidR="003E458C" w:rsidRPr="00305F53" w:rsidRDefault="003E458C" w:rsidP="00395412">
      <w:pPr>
        <w:shd w:val="clear" w:color="auto" w:fill="FFFFFF"/>
        <w:spacing w:after="0" w:line="360" w:lineRule="auto"/>
        <w:ind w:firstLine="720"/>
        <w:rPr>
          <w:rFonts w:eastAsia="Times New Roman" w:cs="Arial"/>
          <w:color w:val="000000"/>
          <w:lang w:val="en-IN" w:eastAsia="en-IN"/>
        </w:rPr>
      </w:pPr>
      <w:r w:rsidRPr="00305F53">
        <w:rPr>
          <w:rFonts w:eastAsia="Times New Roman" w:cs="Arial"/>
          <w:color w:val="000000"/>
          <w:lang w:val="en-IN" w:eastAsia="en-IN"/>
        </w:rPr>
        <w:t>This query multiplies quantity by price for each item and sums up revenue per order.</w:t>
      </w:r>
    </w:p>
    <w:p w14:paraId="05DB1C09" w14:textId="79DFB219" w:rsidR="003E458C" w:rsidRPr="00395412" w:rsidRDefault="003E458C"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12D1C404" w14:textId="77777777" w:rsidR="008F306B" w:rsidRPr="00305F53" w:rsidRDefault="003E458C" w:rsidP="00395412">
      <w:pPr>
        <w:pStyle w:val="ListParagraph"/>
        <w:numPr>
          <w:ilvl w:val="0"/>
          <w:numId w:val="32"/>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tracking revenue generation at the order level.</w:t>
      </w:r>
    </w:p>
    <w:p w14:paraId="0697B645" w14:textId="7831DA08" w:rsidR="00E717C8" w:rsidRPr="00CE40B4" w:rsidRDefault="003E458C" w:rsidP="00E717C8">
      <w:pPr>
        <w:pStyle w:val="ListParagraph"/>
        <w:numPr>
          <w:ilvl w:val="0"/>
          <w:numId w:val="32"/>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Useful for </w:t>
      </w:r>
      <w:proofErr w:type="spellStart"/>
      <w:r w:rsidRPr="00305F53">
        <w:rPr>
          <w:rFonts w:eastAsia="Times New Roman" w:cs="Arial"/>
          <w:color w:val="000000"/>
          <w:lang w:val="en-IN" w:eastAsia="en-IN"/>
        </w:rPr>
        <w:t>analyzing</w:t>
      </w:r>
      <w:proofErr w:type="spellEnd"/>
      <w:r w:rsidRPr="00305F53">
        <w:rPr>
          <w:rFonts w:eastAsia="Times New Roman" w:cs="Arial"/>
          <w:color w:val="000000"/>
          <w:lang w:val="en-IN" w:eastAsia="en-IN"/>
        </w:rPr>
        <w:t xml:space="preserve"> high-value orders and customer spending patterns.</w:t>
      </w:r>
    </w:p>
    <w:p w14:paraId="5088964E" w14:textId="48D20C86" w:rsidR="003E458C" w:rsidRPr="00395412" w:rsidRDefault="003E458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Unfulfilled Orders Tracker</w:t>
      </w:r>
    </w:p>
    <w:p w14:paraId="48D2AE37" w14:textId="63E55E47" w:rsidR="003E458C" w:rsidRPr="00305F53" w:rsidRDefault="003E458C"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find products without any orders, use:</w:t>
      </w:r>
    </w:p>
    <w:p w14:paraId="22F9E6B6"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t1.product_id, t1.product_name from products t1</w:t>
      </w:r>
    </w:p>
    <w:p w14:paraId="6814887D" w14:textId="77777777"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 xml:space="preserve">left join </w:t>
      </w:r>
      <w:proofErr w:type="spellStart"/>
      <w:r w:rsidRPr="00395412">
        <w:rPr>
          <w:rFonts w:asciiTheme="minorHAnsi" w:eastAsiaTheme="minorEastAsia" w:hAnsiTheme="minorHAnsi" w:cstheme="minorBidi"/>
          <w:b w:val="0"/>
          <w:bCs w:val="0"/>
          <w:color w:val="000000" w:themeColor="text1"/>
          <w:highlight w:val="lightGray"/>
        </w:rPr>
        <w:t>order_items</w:t>
      </w:r>
      <w:proofErr w:type="spellEnd"/>
      <w:r w:rsidRPr="00395412">
        <w:rPr>
          <w:rFonts w:asciiTheme="minorHAnsi" w:eastAsiaTheme="minorEastAsia" w:hAnsiTheme="minorHAnsi" w:cstheme="minorBidi"/>
          <w:b w:val="0"/>
          <w:bCs w:val="0"/>
          <w:color w:val="000000" w:themeColor="text1"/>
          <w:highlight w:val="lightGray"/>
        </w:rPr>
        <w:t xml:space="preserve"> t2 on t1.product_id = t2.product_id</w:t>
      </w:r>
    </w:p>
    <w:p w14:paraId="725E6413" w14:textId="035CCE31" w:rsidR="003E458C" w:rsidRPr="00395412" w:rsidRDefault="003E458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where t2.product_id is NULL;</w:t>
      </w:r>
    </w:p>
    <w:p w14:paraId="7EEC3BF9" w14:textId="7FFB500C" w:rsidR="003E458C" w:rsidRPr="00305F53" w:rsidRDefault="003E458C"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 xml:space="preserve">This query returns products that do not exist in the </w:t>
      </w:r>
      <w:proofErr w:type="spellStart"/>
      <w:r w:rsidRPr="00305F53">
        <w:rPr>
          <w:rFonts w:eastAsia="Times New Roman" w:cs="Arial"/>
          <w:color w:val="000000"/>
          <w:lang w:val="en-IN" w:eastAsia="en-IN"/>
        </w:rPr>
        <w:t>order_items</w:t>
      </w:r>
      <w:proofErr w:type="spellEnd"/>
      <w:r w:rsidRPr="00305F53">
        <w:rPr>
          <w:rFonts w:eastAsia="Times New Roman" w:cs="Arial"/>
          <w:color w:val="000000"/>
          <w:lang w:val="en-IN" w:eastAsia="en-IN"/>
        </w:rPr>
        <w:t xml:space="preserve"> table.</w:t>
      </w:r>
    </w:p>
    <w:p w14:paraId="060662C9" w14:textId="0BDEB928" w:rsidR="003E458C" w:rsidRPr="00395412" w:rsidRDefault="003E458C"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540881B1" w14:textId="77777777" w:rsidR="008F306B" w:rsidRPr="00305F53" w:rsidRDefault="003E458C" w:rsidP="00395412">
      <w:pPr>
        <w:pStyle w:val="ListParagraph"/>
        <w:numPr>
          <w:ilvl w:val="0"/>
          <w:numId w:val="33"/>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Identifies slow-moving or obsolete inventory.</w:t>
      </w:r>
    </w:p>
    <w:p w14:paraId="6AD0F83C" w14:textId="08A8D6FC" w:rsidR="00E629EE" w:rsidRPr="00E629EE" w:rsidRDefault="003E458C" w:rsidP="00381F0F">
      <w:pPr>
        <w:pStyle w:val="ListParagraph"/>
        <w:numPr>
          <w:ilvl w:val="0"/>
          <w:numId w:val="33"/>
        </w:numPr>
        <w:shd w:val="clear" w:color="auto" w:fill="FFFFFF"/>
        <w:spacing w:after="0" w:line="360" w:lineRule="auto"/>
        <w:rPr>
          <w:rFonts w:eastAsia="Times New Roman" w:cs="Arial"/>
          <w:color w:val="000000"/>
          <w:lang w:val="en-IN" w:eastAsia="en-IN"/>
        </w:rPr>
      </w:pPr>
      <w:r w:rsidRPr="00E629EE">
        <w:rPr>
          <w:rFonts w:eastAsia="Times New Roman" w:cs="Arial"/>
          <w:color w:val="000000"/>
          <w:lang w:val="en-IN" w:eastAsia="en-IN"/>
        </w:rPr>
        <w:t>Helps in promotional planning to boost sales of underperforming products.</w:t>
      </w:r>
    </w:p>
    <w:p w14:paraId="5283F529" w14:textId="70FEB6BE" w:rsidR="003E458C" w:rsidRPr="00395412" w:rsidRDefault="00CC2B43"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Storewide Product Count</w:t>
      </w:r>
    </w:p>
    <w:p w14:paraId="7D7FBD8C" w14:textId="6D23368A" w:rsidR="00CC2B43" w:rsidRPr="00305F53" w:rsidRDefault="00CC2B43"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To get stock availability per store, use:</w:t>
      </w:r>
    </w:p>
    <w:p w14:paraId="02A4042B" w14:textId="77777777" w:rsidR="00CC2B43" w:rsidRPr="00395412" w:rsidRDefault="00CC2B43"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select t1.store_id, t1.store_name, sum(t2.quantity) as "</w:t>
      </w:r>
      <w:proofErr w:type="spellStart"/>
      <w:r w:rsidRPr="00395412">
        <w:rPr>
          <w:rFonts w:asciiTheme="minorHAnsi" w:eastAsiaTheme="minorEastAsia" w:hAnsiTheme="minorHAnsi" w:cstheme="minorBidi"/>
          <w:b w:val="0"/>
          <w:bCs w:val="0"/>
          <w:color w:val="000000" w:themeColor="text1"/>
          <w:highlight w:val="lightGray"/>
        </w:rPr>
        <w:t>Total_quantity</w:t>
      </w:r>
      <w:proofErr w:type="spellEnd"/>
      <w:r w:rsidRPr="00395412">
        <w:rPr>
          <w:rFonts w:asciiTheme="minorHAnsi" w:eastAsiaTheme="minorEastAsia" w:hAnsiTheme="minorHAnsi" w:cstheme="minorBidi"/>
          <w:b w:val="0"/>
          <w:bCs w:val="0"/>
          <w:color w:val="000000" w:themeColor="text1"/>
          <w:highlight w:val="lightGray"/>
        </w:rPr>
        <w:t>" from stores t1</w:t>
      </w:r>
    </w:p>
    <w:p w14:paraId="69409161" w14:textId="02E6B2C5" w:rsidR="00CC2B43" w:rsidRPr="00395412" w:rsidRDefault="00CC2B43"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join stocks t2 on t1.store_id = t2.store_id</w:t>
      </w:r>
      <w:r w:rsidRPr="00395412">
        <w:rPr>
          <w:rFonts w:asciiTheme="minorHAnsi" w:eastAsiaTheme="minorEastAsia" w:hAnsiTheme="minorHAnsi" w:cstheme="minorBidi"/>
          <w:b w:val="0"/>
          <w:bCs w:val="0"/>
          <w:color w:val="000000" w:themeColor="text1"/>
          <w:highlight w:val="lightGray"/>
        </w:rPr>
        <w:tab/>
      </w:r>
    </w:p>
    <w:p w14:paraId="27079069" w14:textId="7D1FBDB4" w:rsidR="00CC2B43" w:rsidRPr="00395412" w:rsidRDefault="00CC2B43"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395412">
        <w:rPr>
          <w:rFonts w:asciiTheme="minorHAnsi" w:eastAsiaTheme="minorEastAsia" w:hAnsiTheme="minorHAnsi" w:cstheme="minorBidi"/>
          <w:b w:val="0"/>
          <w:bCs w:val="0"/>
          <w:color w:val="000000" w:themeColor="text1"/>
          <w:highlight w:val="lightGray"/>
        </w:rPr>
        <w:t>group by 1, 2;</w:t>
      </w:r>
    </w:p>
    <w:p w14:paraId="0A3CBB57" w14:textId="3C1AE6BB" w:rsidR="00CC2B43" w:rsidRPr="00305F53" w:rsidRDefault="00CC2B43" w:rsidP="00395412">
      <w:pPr>
        <w:pStyle w:val="ListParagraph"/>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This query calculates the total quantity of products available per store.</w:t>
      </w:r>
    </w:p>
    <w:p w14:paraId="2CED1401" w14:textId="623AEAC7" w:rsidR="00CC2B43" w:rsidRPr="00395412" w:rsidRDefault="00CC2B43"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041DF13A" w14:textId="415949B8" w:rsidR="008F306B" w:rsidRPr="00305F53" w:rsidRDefault="00CC2B43" w:rsidP="00395412">
      <w:pPr>
        <w:pStyle w:val="ListParagraph"/>
        <w:numPr>
          <w:ilvl w:val="0"/>
          <w:numId w:val="34"/>
        </w:numPr>
        <w:shd w:val="clear" w:color="auto" w:fill="FFFFFF"/>
        <w:spacing w:after="0" w:line="360" w:lineRule="auto"/>
        <w:rPr>
          <w:rFonts w:eastAsia="Times New Roman" w:cs="Arial"/>
          <w:color w:val="000000"/>
          <w:lang w:val="en-IN" w:eastAsia="en-IN"/>
        </w:rPr>
      </w:pPr>
      <w:r w:rsidRPr="00305F53">
        <w:rPr>
          <w:rFonts w:eastAsia="Times New Roman" w:cs="Arial"/>
          <w:color w:val="000000"/>
          <w:lang w:val="en-IN" w:eastAsia="en-IN"/>
        </w:rPr>
        <w:t>Helps in stock distribution analysis and store performance evaluation.</w:t>
      </w:r>
    </w:p>
    <w:p w14:paraId="7FB1FBAD" w14:textId="23B90B44" w:rsidR="00E717C8" w:rsidRPr="00305F53" w:rsidRDefault="00CC2B43" w:rsidP="00E717C8">
      <w:pPr>
        <w:pStyle w:val="ListParagraph"/>
        <w:numPr>
          <w:ilvl w:val="0"/>
          <w:numId w:val="34"/>
        </w:numPr>
        <w:shd w:val="clear" w:color="auto" w:fill="FFFFFF"/>
        <w:spacing w:after="0" w:line="360" w:lineRule="auto"/>
      </w:pPr>
      <w:r w:rsidRPr="00305F53">
        <w:rPr>
          <w:rFonts w:eastAsia="Times New Roman" w:cs="Arial"/>
          <w:color w:val="000000"/>
          <w:lang w:val="en-IN" w:eastAsia="en-IN"/>
        </w:rPr>
        <w:lastRenderedPageBreak/>
        <w:t>Useful for restocking decisions and supply chain optimization.</w:t>
      </w:r>
    </w:p>
    <w:p w14:paraId="5AE9AB23" w14:textId="77777777" w:rsidR="009A3421" w:rsidRPr="00395412" w:rsidRDefault="009A3421"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Elite Customers Report – Identify the top 5 customers based on order count</w:t>
      </w:r>
    </w:p>
    <w:p w14:paraId="5764CADD" w14:textId="77777777" w:rsidR="009A3421" w:rsidRPr="00395412" w:rsidRDefault="009A3421" w:rsidP="00395412">
      <w:pPr>
        <w:spacing w:line="360" w:lineRule="auto"/>
        <w:ind w:firstLine="720"/>
        <w:rPr>
          <w:b/>
          <w:bCs/>
        </w:rPr>
      </w:pPr>
      <w:r w:rsidRPr="00395412">
        <w:t>To analyze the most valuable customers in terms of order frequency, use:</w:t>
      </w:r>
    </w:p>
    <w:p w14:paraId="24EA4AF1"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select t1. </w:t>
      </w:r>
      <w:proofErr w:type="spellStart"/>
      <w:r w:rsidRPr="00E45EDE">
        <w:rPr>
          <w:rFonts w:asciiTheme="minorHAnsi" w:eastAsiaTheme="minorEastAsia" w:hAnsiTheme="minorHAnsi" w:cstheme="minorBidi"/>
          <w:b w:val="0"/>
          <w:bCs w:val="0"/>
          <w:color w:val="000000" w:themeColor="text1"/>
          <w:highlight w:val="lightGray"/>
        </w:rPr>
        <w:t>customer_id</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concat</w:t>
      </w:r>
      <w:proofErr w:type="spellEnd"/>
      <w:r w:rsidRPr="00E45EDE">
        <w:rPr>
          <w:rFonts w:asciiTheme="minorHAnsi" w:eastAsiaTheme="minorEastAsia" w:hAnsiTheme="minorHAnsi" w:cstheme="minorBidi"/>
          <w:b w:val="0"/>
          <w:bCs w:val="0"/>
          <w:color w:val="000000" w:themeColor="text1"/>
          <w:highlight w:val="lightGray"/>
        </w:rPr>
        <w:t>(t1.first_name, ' ', t1.last_name) as "</w:t>
      </w:r>
      <w:proofErr w:type="spellStart"/>
      <w:r w:rsidRPr="00E45EDE">
        <w:rPr>
          <w:rFonts w:asciiTheme="minorHAnsi" w:eastAsiaTheme="minorEastAsia" w:hAnsiTheme="minorHAnsi" w:cstheme="minorBidi"/>
          <w:b w:val="0"/>
          <w:bCs w:val="0"/>
          <w:color w:val="000000" w:themeColor="text1"/>
          <w:highlight w:val="lightGray"/>
        </w:rPr>
        <w:t>Customer's_name</w:t>
      </w:r>
      <w:proofErr w:type="spellEnd"/>
      <w:r w:rsidRPr="00E45EDE">
        <w:rPr>
          <w:rFonts w:asciiTheme="minorHAnsi" w:eastAsiaTheme="minorEastAsia" w:hAnsiTheme="minorHAnsi" w:cstheme="minorBidi"/>
          <w:b w:val="0"/>
          <w:bCs w:val="0"/>
          <w:color w:val="000000" w:themeColor="text1"/>
          <w:highlight w:val="lightGray"/>
        </w:rPr>
        <w:t xml:space="preserve">", </w:t>
      </w:r>
    </w:p>
    <w:p w14:paraId="4B49B7AC"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sum(t3.quantity) as "Number of order placed"</w:t>
      </w:r>
    </w:p>
    <w:p w14:paraId="66181D32"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from customers t1</w:t>
      </w:r>
    </w:p>
    <w:p w14:paraId="4624ED97"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join orders t2 on t1.customer_id = t2.customer_id</w:t>
      </w:r>
    </w:p>
    <w:p w14:paraId="11BB9F50"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join </w:t>
      </w:r>
      <w:proofErr w:type="spellStart"/>
      <w:r w:rsidRPr="00E45EDE">
        <w:rPr>
          <w:rFonts w:asciiTheme="minorHAnsi" w:eastAsiaTheme="minorEastAsia" w:hAnsiTheme="minorHAnsi" w:cstheme="minorBidi"/>
          <w:b w:val="0"/>
          <w:bCs w:val="0"/>
          <w:color w:val="000000" w:themeColor="text1"/>
          <w:highlight w:val="lightGray"/>
        </w:rPr>
        <w:t>order_items</w:t>
      </w:r>
      <w:proofErr w:type="spellEnd"/>
      <w:r w:rsidRPr="00E45EDE">
        <w:rPr>
          <w:rFonts w:asciiTheme="minorHAnsi" w:eastAsiaTheme="minorEastAsia" w:hAnsiTheme="minorHAnsi" w:cstheme="minorBidi"/>
          <w:b w:val="0"/>
          <w:bCs w:val="0"/>
          <w:color w:val="000000" w:themeColor="text1"/>
          <w:highlight w:val="lightGray"/>
        </w:rPr>
        <w:t xml:space="preserve"> t3 on t2.order_id = t3.order_id</w:t>
      </w:r>
    </w:p>
    <w:p w14:paraId="65DB714A"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group by 1,2 </w:t>
      </w:r>
    </w:p>
    <w:p w14:paraId="1586E737"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limit 5;</w:t>
      </w:r>
    </w:p>
    <w:p w14:paraId="4E2EBA8B" w14:textId="4D24BD81" w:rsidR="009A3421" w:rsidRPr="00395412" w:rsidRDefault="009A3421" w:rsidP="00AE1CFB">
      <w:pPr>
        <w:spacing w:line="360" w:lineRule="auto"/>
        <w:ind w:left="720"/>
      </w:pPr>
      <w:r w:rsidRPr="00395412">
        <w:t>This query identifies the top 5 customers who have placed the highest number of orders, allowing businesses to recognize their most engaged buyers.</w:t>
      </w:r>
    </w:p>
    <w:p w14:paraId="71B7492D" w14:textId="77777777" w:rsidR="009A3421" w:rsidRPr="00395412" w:rsidRDefault="009A3421"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1F7F25A8" w14:textId="77777777" w:rsidR="009A3421" w:rsidRPr="00395412" w:rsidRDefault="009A3421" w:rsidP="00395412">
      <w:pPr>
        <w:pStyle w:val="ListParagraph"/>
        <w:numPr>
          <w:ilvl w:val="0"/>
          <w:numId w:val="38"/>
        </w:numPr>
        <w:spacing w:line="360" w:lineRule="auto"/>
      </w:pPr>
      <w:r w:rsidRPr="00395412">
        <w:t>Helps in rewarding loyal customers with exclusive offers and retention programs.</w:t>
      </w:r>
    </w:p>
    <w:p w14:paraId="10B9D376" w14:textId="6B456576" w:rsidR="00E629EE" w:rsidRDefault="009A3421" w:rsidP="00E629EE">
      <w:pPr>
        <w:pStyle w:val="ListParagraph"/>
        <w:numPr>
          <w:ilvl w:val="0"/>
          <w:numId w:val="38"/>
        </w:numPr>
        <w:spacing w:line="360" w:lineRule="auto"/>
      </w:pPr>
      <w:r w:rsidRPr="00395412">
        <w:t>Enables targeted marketing for high-value customers to drive more sales</w:t>
      </w:r>
      <w:r w:rsidR="00E717C8">
        <w:t>.</w:t>
      </w:r>
    </w:p>
    <w:p w14:paraId="05B5B49B" w14:textId="120ED9E8" w:rsidR="009A3421" w:rsidRPr="00395412" w:rsidRDefault="009A3421"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 xml:space="preserve">Stock King: Finding the Top Store </w:t>
      </w:r>
    </w:p>
    <w:p w14:paraId="3E8C1C27" w14:textId="77777777" w:rsidR="00CE40B4" w:rsidRDefault="009A3421" w:rsidP="00CE40B4">
      <w:pPr>
        <w:spacing w:line="360" w:lineRule="auto"/>
        <w:ind w:firstLine="720"/>
      </w:pPr>
      <w:r w:rsidRPr="00395412">
        <w:t>To determine which store holds the highest stock, use:</w:t>
      </w:r>
    </w:p>
    <w:p w14:paraId="0758942D" w14:textId="77777777" w:rsidR="00CE40B4" w:rsidRDefault="00AE1CFB" w:rsidP="00CE40B4">
      <w:pPr>
        <w:spacing w:line="360" w:lineRule="auto"/>
        <w:ind w:left="720" w:firstLine="720"/>
        <w:rPr>
          <w:color w:val="000000" w:themeColor="text1"/>
          <w:highlight w:val="lightGray"/>
        </w:rPr>
      </w:pPr>
      <w:r w:rsidRPr="00E45EDE">
        <w:rPr>
          <w:color w:val="000000" w:themeColor="text1"/>
          <w:highlight w:val="lightGray"/>
        </w:rPr>
        <w:t xml:space="preserve">with </w:t>
      </w:r>
      <w:proofErr w:type="spellStart"/>
      <w:r w:rsidRPr="00E45EDE">
        <w:rPr>
          <w:color w:val="000000" w:themeColor="text1"/>
          <w:highlight w:val="lightGray"/>
        </w:rPr>
        <w:t>highest_stocks</w:t>
      </w:r>
      <w:proofErr w:type="spellEnd"/>
      <w:r w:rsidRPr="00E45EDE">
        <w:rPr>
          <w:color w:val="000000" w:themeColor="text1"/>
          <w:highlight w:val="lightGray"/>
        </w:rPr>
        <w:t xml:space="preserve"> as (</w:t>
      </w:r>
    </w:p>
    <w:p w14:paraId="47803E4F" w14:textId="77777777" w:rsidR="00CE40B4" w:rsidRDefault="00AE1CFB" w:rsidP="00CE40B4">
      <w:pPr>
        <w:spacing w:line="360" w:lineRule="auto"/>
        <w:ind w:left="720" w:firstLine="720"/>
        <w:rPr>
          <w:color w:val="000000" w:themeColor="text1"/>
          <w:highlight w:val="lightGray"/>
        </w:rPr>
      </w:pPr>
      <w:r w:rsidRPr="00E45EDE">
        <w:rPr>
          <w:color w:val="000000" w:themeColor="text1"/>
          <w:highlight w:val="lightGray"/>
        </w:rPr>
        <w:t xml:space="preserve">select t1.store_id, t1.store_name, sum(t2.quantity) as </w:t>
      </w:r>
      <w:proofErr w:type="spellStart"/>
      <w:r w:rsidRPr="00E45EDE">
        <w:rPr>
          <w:color w:val="000000" w:themeColor="text1"/>
          <w:highlight w:val="lightGray"/>
        </w:rPr>
        <w:t>highest_total_stock_quantity</w:t>
      </w:r>
      <w:proofErr w:type="spellEnd"/>
      <w:r w:rsidRPr="00E45EDE">
        <w:rPr>
          <w:color w:val="000000" w:themeColor="text1"/>
          <w:highlight w:val="lightGray"/>
        </w:rPr>
        <w:t xml:space="preserve"> </w:t>
      </w:r>
    </w:p>
    <w:p w14:paraId="2C106898" w14:textId="3068410A" w:rsidR="00AE1CFB" w:rsidRPr="00CE40B4" w:rsidRDefault="00AE1CFB" w:rsidP="00CE40B4">
      <w:pPr>
        <w:spacing w:line="360" w:lineRule="auto"/>
        <w:ind w:left="720" w:firstLine="720"/>
      </w:pPr>
      <w:r w:rsidRPr="00E45EDE">
        <w:rPr>
          <w:color w:val="000000" w:themeColor="text1"/>
          <w:highlight w:val="lightGray"/>
        </w:rPr>
        <w:t>from stores t1</w:t>
      </w:r>
      <w:r w:rsidR="00CE40B4">
        <w:rPr>
          <w:color w:val="000000" w:themeColor="text1"/>
          <w:highlight w:val="lightGray"/>
        </w:rPr>
        <w:t xml:space="preserve"> </w:t>
      </w:r>
      <w:r w:rsidRPr="00E45EDE">
        <w:rPr>
          <w:color w:val="000000" w:themeColor="text1"/>
          <w:highlight w:val="lightGray"/>
        </w:rPr>
        <w:t>join stocks t2 on t1.store_id = t2.store_id</w:t>
      </w:r>
    </w:p>
    <w:p w14:paraId="0C8957C1"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group by 1,2)</w:t>
      </w:r>
    </w:p>
    <w:p w14:paraId="0BF83400"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select </w:t>
      </w:r>
      <w:proofErr w:type="spellStart"/>
      <w:r w:rsidRPr="00E45EDE">
        <w:rPr>
          <w:rFonts w:asciiTheme="minorHAnsi" w:eastAsiaTheme="minorEastAsia" w:hAnsiTheme="minorHAnsi" w:cstheme="minorBidi"/>
          <w:b w:val="0"/>
          <w:bCs w:val="0"/>
          <w:color w:val="000000" w:themeColor="text1"/>
          <w:highlight w:val="lightGray"/>
        </w:rPr>
        <w:t>store_id</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store_name</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highest_total_stock_quantity</w:t>
      </w:r>
      <w:proofErr w:type="spellEnd"/>
      <w:r w:rsidRPr="00E45EDE">
        <w:rPr>
          <w:rFonts w:asciiTheme="minorHAnsi" w:eastAsiaTheme="minorEastAsia" w:hAnsiTheme="minorHAnsi" w:cstheme="minorBidi"/>
          <w:b w:val="0"/>
          <w:bCs w:val="0"/>
          <w:color w:val="000000" w:themeColor="text1"/>
          <w:highlight w:val="lightGray"/>
        </w:rPr>
        <w:t xml:space="preserve"> from </w:t>
      </w:r>
      <w:proofErr w:type="spellStart"/>
      <w:r w:rsidRPr="00E45EDE">
        <w:rPr>
          <w:rFonts w:asciiTheme="minorHAnsi" w:eastAsiaTheme="minorEastAsia" w:hAnsiTheme="minorHAnsi" w:cstheme="minorBidi"/>
          <w:b w:val="0"/>
          <w:bCs w:val="0"/>
          <w:color w:val="000000" w:themeColor="text1"/>
          <w:highlight w:val="lightGray"/>
        </w:rPr>
        <w:t>highest_stocks</w:t>
      </w:r>
      <w:proofErr w:type="spellEnd"/>
    </w:p>
    <w:p w14:paraId="4BEF8FE8"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order by </w:t>
      </w:r>
      <w:proofErr w:type="spellStart"/>
      <w:r w:rsidRPr="00E45EDE">
        <w:rPr>
          <w:rFonts w:asciiTheme="minorHAnsi" w:eastAsiaTheme="minorEastAsia" w:hAnsiTheme="minorHAnsi" w:cstheme="minorBidi"/>
          <w:b w:val="0"/>
          <w:bCs w:val="0"/>
          <w:color w:val="000000" w:themeColor="text1"/>
          <w:highlight w:val="lightGray"/>
        </w:rPr>
        <w:t>highest_total_stock_quantity</w:t>
      </w:r>
      <w:proofErr w:type="spellEnd"/>
      <w:r w:rsidRPr="00E45EDE">
        <w:rPr>
          <w:rFonts w:asciiTheme="minorHAnsi" w:eastAsiaTheme="minorEastAsia" w:hAnsiTheme="minorHAnsi" w:cstheme="minorBidi"/>
          <w:b w:val="0"/>
          <w:bCs w:val="0"/>
          <w:color w:val="000000" w:themeColor="text1"/>
          <w:highlight w:val="lightGray"/>
        </w:rPr>
        <w:t xml:space="preserve"> desc</w:t>
      </w:r>
    </w:p>
    <w:p w14:paraId="7BFC6365"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limit 1;</w:t>
      </w:r>
    </w:p>
    <w:p w14:paraId="24188BBD" w14:textId="03AC1709" w:rsidR="009A3421" w:rsidRPr="00395412" w:rsidRDefault="009A3421" w:rsidP="00AE1CFB">
      <w:pPr>
        <w:spacing w:line="360" w:lineRule="auto"/>
        <w:ind w:left="720"/>
      </w:pPr>
      <w:r w:rsidRPr="00395412">
        <w:t>This query identifies the store with the maximum inventory, providing insights into stock distribution.</w:t>
      </w:r>
    </w:p>
    <w:p w14:paraId="5CB58CED" w14:textId="77777777" w:rsidR="009A3421" w:rsidRPr="00395412" w:rsidRDefault="009A3421"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lastRenderedPageBreak/>
        <w:t>Business Impact:</w:t>
      </w:r>
    </w:p>
    <w:p w14:paraId="3BEC53F0" w14:textId="77777777" w:rsidR="009A3421" w:rsidRPr="00395412" w:rsidRDefault="009A3421" w:rsidP="00395412">
      <w:pPr>
        <w:pStyle w:val="ListBullet"/>
        <w:numPr>
          <w:ilvl w:val="0"/>
          <w:numId w:val="39"/>
        </w:numPr>
        <w:spacing w:line="360" w:lineRule="auto"/>
      </w:pPr>
      <w:r w:rsidRPr="00395412">
        <w:t>Helps in supply chain optimization by analyzing inventory concentration.</w:t>
      </w:r>
    </w:p>
    <w:p w14:paraId="7EC884A4" w14:textId="0CAC1B46" w:rsidR="00305F53" w:rsidRPr="00395412" w:rsidRDefault="009A3421" w:rsidP="00AE1CFB">
      <w:pPr>
        <w:pStyle w:val="ListBullet"/>
        <w:numPr>
          <w:ilvl w:val="0"/>
          <w:numId w:val="39"/>
        </w:numPr>
        <w:spacing w:line="360" w:lineRule="auto"/>
      </w:pPr>
      <w:r w:rsidRPr="00395412">
        <w:t>Assists in balancing stock levels between stores to prevent shortages or overstocking.</w:t>
      </w:r>
    </w:p>
    <w:p w14:paraId="2C95C25F" w14:textId="33AFD517" w:rsidR="009A3421" w:rsidRPr="00395412" w:rsidRDefault="009A3421"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 xml:space="preserve">Revenue Powerhouses </w:t>
      </w:r>
    </w:p>
    <w:p w14:paraId="084E93A7" w14:textId="218B9C7A" w:rsidR="009A3421" w:rsidRPr="00395412" w:rsidRDefault="009A3421" w:rsidP="00395412">
      <w:pPr>
        <w:spacing w:line="360" w:lineRule="auto"/>
        <w:ind w:firstLine="720"/>
      </w:pPr>
      <w:r w:rsidRPr="00395412">
        <w:t>To assess the revenue performance of different store locations, use:</w:t>
      </w:r>
    </w:p>
    <w:p w14:paraId="76D0657A"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select t1.store_id, t1.store_name, </w:t>
      </w:r>
    </w:p>
    <w:p w14:paraId="33D1FDA5"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sum((t3.list_price*t3.quantity) - t3.discount) as "Total Revenue Generated"</w:t>
      </w:r>
    </w:p>
    <w:p w14:paraId="19FC7464"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from stores t1</w:t>
      </w:r>
    </w:p>
    <w:p w14:paraId="0509E4D1"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join orders t2 on t1.store_id = t2.store_id</w:t>
      </w:r>
    </w:p>
    <w:p w14:paraId="679BDA26"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join </w:t>
      </w:r>
      <w:proofErr w:type="spellStart"/>
      <w:r w:rsidRPr="00E45EDE">
        <w:rPr>
          <w:rFonts w:asciiTheme="minorHAnsi" w:eastAsiaTheme="minorEastAsia" w:hAnsiTheme="minorHAnsi" w:cstheme="minorBidi"/>
          <w:b w:val="0"/>
          <w:bCs w:val="0"/>
          <w:color w:val="000000" w:themeColor="text1"/>
          <w:highlight w:val="lightGray"/>
        </w:rPr>
        <w:t>order_items</w:t>
      </w:r>
      <w:proofErr w:type="spellEnd"/>
      <w:r w:rsidRPr="00E45EDE">
        <w:rPr>
          <w:rFonts w:asciiTheme="minorHAnsi" w:eastAsiaTheme="minorEastAsia" w:hAnsiTheme="minorHAnsi" w:cstheme="minorBidi"/>
          <w:b w:val="0"/>
          <w:bCs w:val="0"/>
          <w:color w:val="000000" w:themeColor="text1"/>
          <w:highlight w:val="lightGray"/>
        </w:rPr>
        <w:t xml:space="preserve"> t3 on t2.order_id = t3.order_id</w:t>
      </w:r>
    </w:p>
    <w:p w14:paraId="42F114A4" w14:textId="77777777" w:rsidR="00AE1CFB" w:rsidRPr="00E45EDE" w:rsidRDefault="00AE1CFB"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group by 1,2;</w:t>
      </w:r>
    </w:p>
    <w:p w14:paraId="28D93036" w14:textId="444C6CA7" w:rsidR="009A3421" w:rsidRPr="00395412" w:rsidRDefault="009A3421" w:rsidP="00AE1CFB">
      <w:pPr>
        <w:spacing w:line="360" w:lineRule="auto"/>
        <w:ind w:left="720"/>
      </w:pPr>
      <w:r w:rsidRPr="00395412">
        <w:t>This query calculates the total revenue per store, helping businesses understand which locations generate the most sales.</w:t>
      </w:r>
    </w:p>
    <w:p w14:paraId="2F1B47D5" w14:textId="77777777" w:rsidR="009A3421" w:rsidRPr="00395412" w:rsidRDefault="009A3421" w:rsidP="00395412">
      <w:pPr>
        <w:pStyle w:val="Heading2"/>
        <w:spacing w:line="360" w:lineRule="auto"/>
        <w:ind w:left="720"/>
        <w:rPr>
          <w:rFonts w:asciiTheme="minorHAnsi" w:hAnsiTheme="minorHAnsi" w:cstheme="majorHAnsi"/>
          <w:color w:val="auto"/>
        </w:rPr>
      </w:pPr>
      <w:r w:rsidRPr="00395412">
        <w:rPr>
          <w:rFonts w:asciiTheme="minorHAnsi" w:hAnsiTheme="minorHAnsi" w:cstheme="majorHAnsi"/>
          <w:color w:val="auto"/>
        </w:rPr>
        <w:t>Business Impact:</w:t>
      </w:r>
    </w:p>
    <w:p w14:paraId="2703A963" w14:textId="77777777" w:rsidR="00AE1CFB" w:rsidRDefault="009A3421" w:rsidP="00AE1CFB">
      <w:pPr>
        <w:pStyle w:val="ListBullet"/>
        <w:numPr>
          <w:ilvl w:val="0"/>
          <w:numId w:val="40"/>
        </w:numPr>
        <w:spacing w:line="360" w:lineRule="auto"/>
      </w:pPr>
      <w:r w:rsidRPr="00395412">
        <w:t>Identifies high-performing stores for expansion and investment opportunities.</w:t>
      </w:r>
    </w:p>
    <w:p w14:paraId="6006CE6B" w14:textId="0644BEE5" w:rsidR="00AE1CFB" w:rsidRDefault="009A3421" w:rsidP="00860A18">
      <w:pPr>
        <w:pStyle w:val="ListBullet"/>
        <w:numPr>
          <w:ilvl w:val="0"/>
          <w:numId w:val="40"/>
        </w:numPr>
        <w:spacing w:line="360" w:lineRule="auto"/>
      </w:pPr>
      <w:r w:rsidRPr="00395412">
        <w:t>Helps in strategizing location-based promotions to boost underperforming stores.</w:t>
      </w:r>
    </w:p>
    <w:p w14:paraId="2175F14A" w14:textId="77777777" w:rsidR="00E717C8" w:rsidRDefault="00E717C8" w:rsidP="00E717C8">
      <w:pPr>
        <w:pStyle w:val="ListBullet"/>
        <w:numPr>
          <w:ilvl w:val="0"/>
          <w:numId w:val="0"/>
        </w:numPr>
        <w:spacing w:line="360" w:lineRule="auto"/>
        <w:ind w:left="360" w:hanging="360"/>
      </w:pPr>
    </w:p>
    <w:p w14:paraId="2749FC28" w14:textId="77777777" w:rsidR="00E717C8" w:rsidRDefault="00E717C8" w:rsidP="00E717C8">
      <w:pPr>
        <w:pStyle w:val="ListBullet"/>
        <w:numPr>
          <w:ilvl w:val="0"/>
          <w:numId w:val="0"/>
        </w:numPr>
        <w:spacing w:line="360" w:lineRule="auto"/>
        <w:ind w:left="360" w:hanging="360"/>
      </w:pPr>
    </w:p>
    <w:p w14:paraId="385D2B3D" w14:textId="77777777" w:rsidR="00E717C8" w:rsidRDefault="00E717C8" w:rsidP="00E717C8">
      <w:pPr>
        <w:pStyle w:val="ListBullet"/>
        <w:numPr>
          <w:ilvl w:val="0"/>
          <w:numId w:val="0"/>
        </w:numPr>
        <w:spacing w:line="360" w:lineRule="auto"/>
        <w:ind w:left="360" w:hanging="360"/>
      </w:pPr>
    </w:p>
    <w:p w14:paraId="51CF7B43" w14:textId="77777777" w:rsidR="00E717C8" w:rsidRDefault="00E717C8" w:rsidP="00E717C8">
      <w:pPr>
        <w:pStyle w:val="ListBullet"/>
        <w:numPr>
          <w:ilvl w:val="0"/>
          <w:numId w:val="0"/>
        </w:numPr>
        <w:spacing w:line="360" w:lineRule="auto"/>
        <w:ind w:left="360" w:hanging="360"/>
      </w:pPr>
    </w:p>
    <w:p w14:paraId="07495982" w14:textId="77777777" w:rsidR="00E717C8" w:rsidRDefault="00E717C8" w:rsidP="00E717C8">
      <w:pPr>
        <w:pStyle w:val="ListBullet"/>
        <w:numPr>
          <w:ilvl w:val="0"/>
          <w:numId w:val="0"/>
        </w:numPr>
        <w:spacing w:line="360" w:lineRule="auto"/>
        <w:ind w:left="360" w:hanging="360"/>
      </w:pPr>
    </w:p>
    <w:p w14:paraId="019F7196" w14:textId="77777777" w:rsidR="00E717C8" w:rsidRDefault="00E717C8" w:rsidP="00E717C8">
      <w:pPr>
        <w:pStyle w:val="ListBullet"/>
        <w:numPr>
          <w:ilvl w:val="0"/>
          <w:numId w:val="0"/>
        </w:numPr>
        <w:spacing w:line="360" w:lineRule="auto"/>
        <w:ind w:left="360" w:hanging="360"/>
      </w:pPr>
    </w:p>
    <w:p w14:paraId="7A91D5C8" w14:textId="77777777" w:rsidR="00E717C8" w:rsidRDefault="00E717C8" w:rsidP="00E717C8">
      <w:pPr>
        <w:pStyle w:val="ListBullet"/>
        <w:numPr>
          <w:ilvl w:val="0"/>
          <w:numId w:val="0"/>
        </w:numPr>
        <w:spacing w:line="360" w:lineRule="auto"/>
        <w:ind w:left="360" w:hanging="360"/>
      </w:pPr>
    </w:p>
    <w:p w14:paraId="2C0D8216" w14:textId="77777777" w:rsidR="00E717C8" w:rsidRDefault="00E717C8" w:rsidP="00E717C8">
      <w:pPr>
        <w:pStyle w:val="ListBullet"/>
        <w:numPr>
          <w:ilvl w:val="0"/>
          <w:numId w:val="0"/>
        </w:numPr>
        <w:spacing w:line="360" w:lineRule="auto"/>
        <w:ind w:left="360" w:hanging="360"/>
      </w:pPr>
    </w:p>
    <w:p w14:paraId="6279676C" w14:textId="77777777" w:rsidR="00E717C8" w:rsidRDefault="00E717C8" w:rsidP="00E717C8">
      <w:pPr>
        <w:pStyle w:val="ListBullet"/>
        <w:numPr>
          <w:ilvl w:val="0"/>
          <w:numId w:val="0"/>
        </w:numPr>
        <w:spacing w:line="360" w:lineRule="auto"/>
        <w:ind w:left="360" w:hanging="360"/>
      </w:pPr>
    </w:p>
    <w:p w14:paraId="0FF2A735" w14:textId="77777777" w:rsidR="00E717C8" w:rsidRDefault="00E717C8" w:rsidP="00E717C8">
      <w:pPr>
        <w:pStyle w:val="ListBullet"/>
        <w:numPr>
          <w:ilvl w:val="0"/>
          <w:numId w:val="0"/>
        </w:numPr>
        <w:spacing w:line="360" w:lineRule="auto"/>
        <w:ind w:left="360" w:hanging="360"/>
      </w:pPr>
    </w:p>
    <w:p w14:paraId="450A3387" w14:textId="77777777" w:rsidR="00E717C8" w:rsidRDefault="00E717C8" w:rsidP="00E717C8">
      <w:pPr>
        <w:pStyle w:val="ListBullet"/>
        <w:numPr>
          <w:ilvl w:val="0"/>
          <w:numId w:val="0"/>
        </w:numPr>
        <w:spacing w:line="360" w:lineRule="auto"/>
        <w:ind w:left="360" w:hanging="360"/>
      </w:pPr>
    </w:p>
    <w:p w14:paraId="2B242422" w14:textId="77777777" w:rsidR="00E717C8" w:rsidRPr="00395412" w:rsidRDefault="00E717C8" w:rsidP="00E717C8">
      <w:pPr>
        <w:pStyle w:val="ListBullet"/>
        <w:numPr>
          <w:ilvl w:val="0"/>
          <w:numId w:val="0"/>
        </w:numPr>
        <w:spacing w:line="360" w:lineRule="auto"/>
        <w:ind w:left="360" w:hanging="360"/>
      </w:pPr>
    </w:p>
    <w:p w14:paraId="20253A06" w14:textId="1CCF880B" w:rsidR="009A3421" w:rsidRPr="00AE1CFB" w:rsidRDefault="009A3421" w:rsidP="00AE1CFB">
      <w:pPr>
        <w:pStyle w:val="Heading2"/>
        <w:numPr>
          <w:ilvl w:val="0"/>
          <w:numId w:val="21"/>
        </w:numPr>
        <w:spacing w:line="360" w:lineRule="auto"/>
        <w:rPr>
          <w:rFonts w:asciiTheme="minorHAnsi" w:hAnsiTheme="minorHAnsi"/>
        </w:rPr>
      </w:pPr>
      <w:r w:rsidRPr="00395412">
        <w:rPr>
          <w:rFonts w:asciiTheme="minorHAnsi" w:hAnsiTheme="minorHAnsi" w:cstheme="majorHAnsi"/>
          <w:color w:val="auto"/>
        </w:rPr>
        <w:lastRenderedPageBreak/>
        <w:t>Best-Selling Product Spotlight</w:t>
      </w:r>
      <w:r w:rsidRPr="00AE1CFB">
        <w:rPr>
          <w:rFonts w:asciiTheme="minorHAnsi" w:hAnsiTheme="minorHAnsi" w:cstheme="majorHAnsi"/>
          <w:color w:val="auto"/>
        </w:rPr>
        <w:t xml:space="preserve"> </w:t>
      </w:r>
    </w:p>
    <w:p w14:paraId="4F2FB851" w14:textId="77777777" w:rsidR="009A3421" w:rsidRPr="00395412" w:rsidRDefault="009A3421" w:rsidP="00395412">
      <w:pPr>
        <w:spacing w:line="360" w:lineRule="auto"/>
        <w:ind w:firstLine="720"/>
      </w:pPr>
      <w:r w:rsidRPr="00395412">
        <w:t>To find the product that has been ordered the most times, use:</w:t>
      </w:r>
    </w:p>
    <w:p w14:paraId="043DA1EB"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with </w:t>
      </w:r>
      <w:proofErr w:type="spellStart"/>
      <w:r w:rsidRPr="00E45EDE">
        <w:rPr>
          <w:rFonts w:asciiTheme="minorHAnsi" w:eastAsiaTheme="minorEastAsia" w:hAnsiTheme="minorHAnsi" w:cstheme="minorBidi"/>
          <w:b w:val="0"/>
          <w:bCs w:val="0"/>
          <w:color w:val="000000" w:themeColor="text1"/>
          <w:highlight w:val="lightGray"/>
        </w:rPr>
        <w:t>most_ordered_product</w:t>
      </w:r>
      <w:proofErr w:type="spellEnd"/>
      <w:r w:rsidRPr="00E45EDE">
        <w:rPr>
          <w:rFonts w:asciiTheme="minorHAnsi" w:eastAsiaTheme="minorEastAsia" w:hAnsiTheme="minorHAnsi" w:cstheme="minorBidi"/>
          <w:b w:val="0"/>
          <w:bCs w:val="0"/>
          <w:color w:val="000000" w:themeColor="text1"/>
          <w:highlight w:val="lightGray"/>
        </w:rPr>
        <w:t xml:space="preserve"> as</w:t>
      </w:r>
    </w:p>
    <w:p w14:paraId="4B796F6A"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w:t>
      </w:r>
    </w:p>
    <w:p w14:paraId="0CB41472"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select t1.product_id, t1.product_name,</w:t>
      </w:r>
    </w:p>
    <w:p w14:paraId="73811235"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count(t2.product_id) as "</w:t>
      </w:r>
      <w:proofErr w:type="spellStart"/>
      <w:r w:rsidRPr="00E45EDE">
        <w:rPr>
          <w:rFonts w:asciiTheme="minorHAnsi" w:eastAsiaTheme="minorEastAsia" w:hAnsiTheme="minorHAnsi" w:cstheme="minorBidi"/>
          <w:b w:val="0"/>
          <w:bCs w:val="0"/>
          <w:color w:val="000000" w:themeColor="text1"/>
          <w:highlight w:val="lightGray"/>
        </w:rPr>
        <w:t>Number_of_times</w:t>
      </w:r>
      <w:proofErr w:type="spellEnd"/>
      <w:r w:rsidRPr="00E45EDE">
        <w:rPr>
          <w:rFonts w:asciiTheme="minorHAnsi" w:eastAsiaTheme="minorEastAsia" w:hAnsiTheme="minorHAnsi" w:cstheme="minorBidi"/>
          <w:b w:val="0"/>
          <w:bCs w:val="0"/>
          <w:color w:val="000000" w:themeColor="text1"/>
          <w:highlight w:val="lightGray"/>
        </w:rPr>
        <w:t xml:space="preserve">", </w:t>
      </w:r>
    </w:p>
    <w:p w14:paraId="39A46F52"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sum(t2.quantity) as "</w:t>
      </w:r>
      <w:proofErr w:type="spellStart"/>
      <w:r w:rsidRPr="00E45EDE">
        <w:rPr>
          <w:rFonts w:asciiTheme="minorHAnsi" w:eastAsiaTheme="minorEastAsia" w:hAnsiTheme="minorHAnsi" w:cstheme="minorBidi"/>
          <w:b w:val="0"/>
          <w:bCs w:val="0"/>
          <w:color w:val="000000" w:themeColor="text1"/>
          <w:highlight w:val="lightGray"/>
        </w:rPr>
        <w:t>Most_ordered_Product</w:t>
      </w:r>
      <w:proofErr w:type="spellEnd"/>
      <w:r w:rsidRPr="00E45EDE">
        <w:rPr>
          <w:rFonts w:asciiTheme="minorHAnsi" w:eastAsiaTheme="minorEastAsia" w:hAnsiTheme="minorHAnsi" w:cstheme="minorBidi"/>
          <w:b w:val="0"/>
          <w:bCs w:val="0"/>
          <w:color w:val="000000" w:themeColor="text1"/>
          <w:highlight w:val="lightGray"/>
        </w:rPr>
        <w:t>"</w:t>
      </w:r>
    </w:p>
    <w:p w14:paraId="744F5E33"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from products t1</w:t>
      </w:r>
    </w:p>
    <w:p w14:paraId="23DDBA53"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join </w:t>
      </w:r>
      <w:proofErr w:type="spellStart"/>
      <w:r w:rsidRPr="00E45EDE">
        <w:rPr>
          <w:rFonts w:asciiTheme="minorHAnsi" w:eastAsiaTheme="minorEastAsia" w:hAnsiTheme="minorHAnsi" w:cstheme="minorBidi"/>
          <w:b w:val="0"/>
          <w:bCs w:val="0"/>
          <w:color w:val="000000" w:themeColor="text1"/>
          <w:highlight w:val="lightGray"/>
        </w:rPr>
        <w:t>order_items</w:t>
      </w:r>
      <w:proofErr w:type="spellEnd"/>
      <w:r w:rsidRPr="00E45EDE">
        <w:rPr>
          <w:rFonts w:asciiTheme="minorHAnsi" w:eastAsiaTheme="minorEastAsia" w:hAnsiTheme="minorHAnsi" w:cstheme="minorBidi"/>
          <w:b w:val="0"/>
          <w:bCs w:val="0"/>
          <w:color w:val="000000" w:themeColor="text1"/>
          <w:highlight w:val="lightGray"/>
        </w:rPr>
        <w:t xml:space="preserve"> t2 on t1.product_id = t2.product_id</w:t>
      </w:r>
    </w:p>
    <w:p w14:paraId="0C41B5EE"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group by 1,2)</w:t>
      </w:r>
    </w:p>
    <w:p w14:paraId="4FED32A4" w14:textId="77777777" w:rsidR="00AE1CFB"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select </w:t>
      </w:r>
      <w:proofErr w:type="spellStart"/>
      <w:r w:rsidRPr="00E45EDE">
        <w:rPr>
          <w:rFonts w:asciiTheme="minorHAnsi" w:eastAsiaTheme="minorEastAsia" w:hAnsiTheme="minorHAnsi" w:cstheme="minorBidi"/>
          <w:b w:val="0"/>
          <w:bCs w:val="0"/>
          <w:color w:val="000000" w:themeColor="text1"/>
          <w:highlight w:val="lightGray"/>
        </w:rPr>
        <w:t>product_id</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product_name</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Number_of_times</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Most_ordered_Product</w:t>
      </w:r>
      <w:proofErr w:type="spellEnd"/>
      <w:r w:rsidRPr="00E45EDE">
        <w:rPr>
          <w:rFonts w:asciiTheme="minorHAnsi" w:eastAsiaTheme="minorEastAsia" w:hAnsiTheme="minorHAnsi" w:cstheme="minorBidi"/>
          <w:b w:val="0"/>
          <w:bCs w:val="0"/>
          <w:color w:val="000000" w:themeColor="text1"/>
          <w:highlight w:val="lightGray"/>
        </w:rPr>
        <w:t xml:space="preserve"> </w:t>
      </w:r>
    </w:p>
    <w:p w14:paraId="2ACC3E82" w14:textId="59BCACD8" w:rsidR="009A3421" w:rsidRPr="00E45EDE" w:rsidRDefault="00AE1CFB" w:rsidP="00AE1CF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from </w:t>
      </w:r>
      <w:proofErr w:type="spellStart"/>
      <w:r w:rsidRPr="00E45EDE">
        <w:rPr>
          <w:rFonts w:asciiTheme="minorHAnsi" w:eastAsiaTheme="minorEastAsia" w:hAnsiTheme="minorHAnsi" w:cstheme="minorBidi"/>
          <w:b w:val="0"/>
          <w:bCs w:val="0"/>
          <w:color w:val="000000" w:themeColor="text1"/>
          <w:highlight w:val="lightGray"/>
        </w:rPr>
        <w:t>most_ordered_product</w:t>
      </w:r>
      <w:proofErr w:type="spellEnd"/>
      <w:r w:rsidRPr="00E45EDE">
        <w:rPr>
          <w:rFonts w:asciiTheme="minorHAnsi" w:eastAsiaTheme="minorEastAsia" w:hAnsiTheme="minorHAnsi" w:cstheme="minorBidi"/>
          <w:b w:val="0"/>
          <w:bCs w:val="0"/>
          <w:color w:val="000000" w:themeColor="text1"/>
          <w:highlight w:val="lightGray"/>
        </w:rPr>
        <w:t>;</w:t>
      </w:r>
    </w:p>
    <w:p w14:paraId="5B6C321E" w14:textId="77777777" w:rsidR="00AE1CFB" w:rsidRPr="00AE1CFB" w:rsidRDefault="00AE1CFB" w:rsidP="00AE1CFB">
      <w:pPr>
        <w:rPr>
          <w:highlight w:val="lightGray"/>
        </w:rPr>
      </w:pPr>
    </w:p>
    <w:p w14:paraId="7886C628" w14:textId="77777777" w:rsidR="009A3421" w:rsidRPr="00395412" w:rsidRDefault="009A3421" w:rsidP="00395412">
      <w:pPr>
        <w:spacing w:line="360" w:lineRule="auto"/>
        <w:ind w:left="720"/>
      </w:pPr>
      <w:r w:rsidRPr="00395412">
        <w:t>This query identifies the most popular product, allowing businesses to optimize their inventory and marketing strategies.</w:t>
      </w:r>
    </w:p>
    <w:p w14:paraId="656CF0ED" w14:textId="343103E1" w:rsidR="009A3421" w:rsidRPr="00395412" w:rsidRDefault="009A3421"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1F63B2CE" w14:textId="77777777" w:rsidR="009A3421" w:rsidRPr="00395412" w:rsidRDefault="009A3421" w:rsidP="00395412">
      <w:pPr>
        <w:pStyle w:val="ListBullet"/>
        <w:numPr>
          <w:ilvl w:val="0"/>
          <w:numId w:val="41"/>
        </w:numPr>
        <w:spacing w:line="360" w:lineRule="auto"/>
      </w:pPr>
      <w:r w:rsidRPr="00395412">
        <w:t>Helps in promoting best-selling products to maximize revenue.</w:t>
      </w:r>
    </w:p>
    <w:p w14:paraId="41947628" w14:textId="57382A02" w:rsidR="00305F53" w:rsidRDefault="009A3421" w:rsidP="00AE1CFB">
      <w:pPr>
        <w:pStyle w:val="ListBullet"/>
        <w:numPr>
          <w:ilvl w:val="0"/>
          <w:numId w:val="41"/>
        </w:numPr>
        <w:spacing w:line="360" w:lineRule="auto"/>
      </w:pPr>
      <w:r w:rsidRPr="00395412">
        <w:t>Aids in inventory planning to ensure popular products are always in stock.</w:t>
      </w:r>
    </w:p>
    <w:p w14:paraId="5CC34065" w14:textId="77777777" w:rsidR="00E45EDE" w:rsidRDefault="00E45EDE" w:rsidP="00E45EDE">
      <w:pPr>
        <w:pStyle w:val="ListBullet"/>
        <w:numPr>
          <w:ilvl w:val="0"/>
          <w:numId w:val="0"/>
        </w:numPr>
        <w:spacing w:line="360" w:lineRule="auto"/>
        <w:ind w:left="360" w:hanging="360"/>
      </w:pPr>
    </w:p>
    <w:p w14:paraId="569A4694" w14:textId="77777777" w:rsidR="00E45EDE" w:rsidRDefault="00E45EDE" w:rsidP="00E45EDE">
      <w:pPr>
        <w:pStyle w:val="ListBullet"/>
        <w:numPr>
          <w:ilvl w:val="0"/>
          <w:numId w:val="0"/>
        </w:numPr>
        <w:spacing w:line="360" w:lineRule="auto"/>
        <w:ind w:left="360" w:hanging="360"/>
      </w:pPr>
    </w:p>
    <w:p w14:paraId="49F87E7F" w14:textId="77777777" w:rsidR="00E45EDE" w:rsidRDefault="00E45EDE" w:rsidP="00E45EDE">
      <w:pPr>
        <w:pStyle w:val="ListBullet"/>
        <w:numPr>
          <w:ilvl w:val="0"/>
          <w:numId w:val="0"/>
        </w:numPr>
        <w:spacing w:line="360" w:lineRule="auto"/>
        <w:ind w:left="360" w:hanging="360"/>
      </w:pPr>
    </w:p>
    <w:p w14:paraId="3C147614" w14:textId="77777777" w:rsidR="00E45EDE" w:rsidRDefault="00E45EDE" w:rsidP="00E45EDE">
      <w:pPr>
        <w:pStyle w:val="ListBullet"/>
        <w:numPr>
          <w:ilvl w:val="0"/>
          <w:numId w:val="0"/>
        </w:numPr>
        <w:spacing w:line="360" w:lineRule="auto"/>
        <w:ind w:left="360" w:hanging="360"/>
      </w:pPr>
    </w:p>
    <w:p w14:paraId="1C008F6E" w14:textId="77777777" w:rsidR="00E45EDE" w:rsidRDefault="00E45EDE" w:rsidP="00E45EDE">
      <w:pPr>
        <w:pStyle w:val="ListBullet"/>
        <w:numPr>
          <w:ilvl w:val="0"/>
          <w:numId w:val="0"/>
        </w:numPr>
        <w:spacing w:line="360" w:lineRule="auto"/>
        <w:ind w:left="360" w:hanging="360"/>
      </w:pPr>
    </w:p>
    <w:p w14:paraId="6366D552" w14:textId="77777777" w:rsidR="00E45EDE" w:rsidRDefault="00E45EDE" w:rsidP="00E45EDE">
      <w:pPr>
        <w:pStyle w:val="ListBullet"/>
        <w:numPr>
          <w:ilvl w:val="0"/>
          <w:numId w:val="0"/>
        </w:numPr>
        <w:spacing w:line="360" w:lineRule="auto"/>
        <w:ind w:left="360" w:hanging="360"/>
      </w:pPr>
    </w:p>
    <w:p w14:paraId="11A79874" w14:textId="77777777" w:rsidR="00E45EDE" w:rsidRDefault="00E45EDE" w:rsidP="00E45EDE">
      <w:pPr>
        <w:pStyle w:val="ListBullet"/>
        <w:numPr>
          <w:ilvl w:val="0"/>
          <w:numId w:val="0"/>
        </w:numPr>
        <w:spacing w:line="360" w:lineRule="auto"/>
        <w:ind w:left="360" w:hanging="360"/>
      </w:pPr>
    </w:p>
    <w:p w14:paraId="2FCF440B" w14:textId="77777777" w:rsidR="00AB1756" w:rsidRDefault="00AB1756" w:rsidP="00E45EDE">
      <w:pPr>
        <w:pStyle w:val="ListBullet"/>
        <w:numPr>
          <w:ilvl w:val="0"/>
          <w:numId w:val="0"/>
        </w:numPr>
        <w:spacing w:line="360" w:lineRule="auto"/>
        <w:ind w:left="360" w:hanging="360"/>
      </w:pPr>
    </w:p>
    <w:p w14:paraId="48EEB9A3" w14:textId="77777777" w:rsidR="00B066DC" w:rsidRPr="00395412" w:rsidRDefault="00B066D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Bulk Order Hot Picks – Discover products frequently ordered in large quantities</w:t>
      </w:r>
    </w:p>
    <w:p w14:paraId="0954746A" w14:textId="77777777" w:rsidR="00B066DC" w:rsidRPr="00395412" w:rsidRDefault="00B066DC" w:rsidP="00395412">
      <w:pPr>
        <w:spacing w:line="360" w:lineRule="auto"/>
        <w:ind w:firstLine="720"/>
      </w:pPr>
      <w:r w:rsidRPr="00395412">
        <w:t>To execute this query, use:</w:t>
      </w:r>
    </w:p>
    <w:p w14:paraId="0C8348AE"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with </w:t>
      </w:r>
      <w:proofErr w:type="spellStart"/>
      <w:r w:rsidRPr="00E45EDE">
        <w:rPr>
          <w:rFonts w:asciiTheme="minorHAnsi" w:eastAsiaTheme="minorEastAsia" w:hAnsiTheme="minorHAnsi" w:cstheme="minorBidi"/>
          <w:b w:val="0"/>
          <w:bCs w:val="0"/>
          <w:color w:val="000000" w:themeColor="text1"/>
          <w:highlight w:val="lightGray"/>
        </w:rPr>
        <w:t>most_ordered_product</w:t>
      </w:r>
      <w:proofErr w:type="spellEnd"/>
      <w:r w:rsidRPr="00E45EDE">
        <w:rPr>
          <w:rFonts w:asciiTheme="minorHAnsi" w:eastAsiaTheme="minorEastAsia" w:hAnsiTheme="minorHAnsi" w:cstheme="minorBidi"/>
          <w:b w:val="0"/>
          <w:bCs w:val="0"/>
          <w:color w:val="000000" w:themeColor="text1"/>
          <w:highlight w:val="lightGray"/>
        </w:rPr>
        <w:t xml:space="preserve"> as</w:t>
      </w:r>
    </w:p>
    <w:p w14:paraId="2387FAD4"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w:t>
      </w:r>
    </w:p>
    <w:p w14:paraId="32AE52A9"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select t1.product_id, t1.product_name,</w:t>
      </w:r>
    </w:p>
    <w:p w14:paraId="64A5E759"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count(t2.order_id) as "</w:t>
      </w:r>
      <w:proofErr w:type="spellStart"/>
      <w:r w:rsidRPr="00E45EDE">
        <w:rPr>
          <w:rFonts w:asciiTheme="minorHAnsi" w:eastAsiaTheme="minorEastAsia" w:hAnsiTheme="minorHAnsi" w:cstheme="minorBidi"/>
          <w:b w:val="0"/>
          <w:bCs w:val="0"/>
          <w:color w:val="000000" w:themeColor="text1"/>
          <w:highlight w:val="lightGray"/>
        </w:rPr>
        <w:t>Number_of_times</w:t>
      </w:r>
      <w:proofErr w:type="spellEnd"/>
      <w:r w:rsidRPr="00E45EDE">
        <w:rPr>
          <w:rFonts w:asciiTheme="minorHAnsi" w:eastAsiaTheme="minorEastAsia" w:hAnsiTheme="minorHAnsi" w:cstheme="minorBidi"/>
          <w:b w:val="0"/>
          <w:bCs w:val="0"/>
          <w:color w:val="000000" w:themeColor="text1"/>
          <w:highlight w:val="lightGray"/>
        </w:rPr>
        <w:t>"</w:t>
      </w:r>
    </w:p>
    <w:p w14:paraId="4BA925E3"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from products t1</w:t>
      </w:r>
    </w:p>
    <w:p w14:paraId="331F462A"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join </w:t>
      </w:r>
      <w:proofErr w:type="spellStart"/>
      <w:r w:rsidRPr="00E45EDE">
        <w:rPr>
          <w:rFonts w:asciiTheme="minorHAnsi" w:eastAsiaTheme="minorEastAsia" w:hAnsiTheme="minorHAnsi" w:cstheme="minorBidi"/>
          <w:b w:val="0"/>
          <w:bCs w:val="0"/>
          <w:color w:val="000000" w:themeColor="text1"/>
          <w:highlight w:val="lightGray"/>
        </w:rPr>
        <w:t>order_items</w:t>
      </w:r>
      <w:proofErr w:type="spellEnd"/>
      <w:r w:rsidRPr="00E45EDE">
        <w:rPr>
          <w:rFonts w:asciiTheme="minorHAnsi" w:eastAsiaTheme="minorEastAsia" w:hAnsiTheme="minorHAnsi" w:cstheme="minorBidi"/>
          <w:b w:val="0"/>
          <w:bCs w:val="0"/>
          <w:color w:val="000000" w:themeColor="text1"/>
          <w:highlight w:val="lightGray"/>
        </w:rPr>
        <w:t xml:space="preserve"> t2 on t1.product_id = t2.product_id</w:t>
      </w:r>
    </w:p>
    <w:p w14:paraId="51D384C9"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group by 1,2)</w:t>
      </w:r>
    </w:p>
    <w:p w14:paraId="3A99F075"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select </w:t>
      </w:r>
      <w:proofErr w:type="spellStart"/>
      <w:r w:rsidRPr="00E45EDE">
        <w:rPr>
          <w:rFonts w:asciiTheme="minorHAnsi" w:eastAsiaTheme="minorEastAsia" w:hAnsiTheme="minorHAnsi" w:cstheme="minorBidi"/>
          <w:b w:val="0"/>
          <w:bCs w:val="0"/>
          <w:color w:val="000000" w:themeColor="text1"/>
          <w:highlight w:val="lightGray"/>
        </w:rPr>
        <w:t>product_id</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product_name</w:t>
      </w:r>
      <w:proofErr w:type="spellEnd"/>
      <w:r w:rsidRPr="00E45EDE">
        <w:rPr>
          <w:rFonts w:asciiTheme="minorHAnsi" w:eastAsiaTheme="minorEastAsia" w:hAnsiTheme="minorHAnsi" w:cstheme="minorBidi"/>
          <w:b w:val="0"/>
          <w:bCs w:val="0"/>
          <w:color w:val="000000" w:themeColor="text1"/>
          <w:highlight w:val="lightGray"/>
        </w:rPr>
        <w:t xml:space="preserve">, </w:t>
      </w:r>
      <w:proofErr w:type="spellStart"/>
      <w:r w:rsidRPr="00E45EDE">
        <w:rPr>
          <w:rFonts w:asciiTheme="minorHAnsi" w:eastAsiaTheme="minorEastAsia" w:hAnsiTheme="minorHAnsi" w:cstheme="minorBidi"/>
          <w:b w:val="0"/>
          <w:bCs w:val="0"/>
          <w:color w:val="000000" w:themeColor="text1"/>
          <w:highlight w:val="lightGray"/>
        </w:rPr>
        <w:t>Number_of_times</w:t>
      </w:r>
      <w:proofErr w:type="spellEnd"/>
      <w:r w:rsidRPr="00E45EDE">
        <w:rPr>
          <w:rFonts w:asciiTheme="minorHAnsi" w:eastAsiaTheme="minorEastAsia" w:hAnsiTheme="minorHAnsi" w:cstheme="minorBidi"/>
          <w:b w:val="0"/>
          <w:bCs w:val="0"/>
          <w:color w:val="000000" w:themeColor="text1"/>
          <w:highlight w:val="lightGray"/>
        </w:rPr>
        <w:t xml:space="preserve"> </w:t>
      </w:r>
    </w:p>
    <w:p w14:paraId="3EAA7F63"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from </w:t>
      </w:r>
      <w:proofErr w:type="spellStart"/>
      <w:r w:rsidRPr="00E45EDE">
        <w:rPr>
          <w:rFonts w:asciiTheme="minorHAnsi" w:eastAsiaTheme="minorEastAsia" w:hAnsiTheme="minorHAnsi" w:cstheme="minorBidi"/>
          <w:b w:val="0"/>
          <w:bCs w:val="0"/>
          <w:color w:val="000000" w:themeColor="text1"/>
          <w:highlight w:val="lightGray"/>
        </w:rPr>
        <w:t>most_ordered_product</w:t>
      </w:r>
      <w:proofErr w:type="spellEnd"/>
    </w:p>
    <w:p w14:paraId="2DE5CC5D" w14:textId="77777777" w:rsidR="00E45EDE" w:rsidRPr="00E45EDE"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where </w:t>
      </w:r>
      <w:proofErr w:type="spellStart"/>
      <w:r w:rsidRPr="00E45EDE">
        <w:rPr>
          <w:rFonts w:asciiTheme="minorHAnsi" w:eastAsiaTheme="minorEastAsia" w:hAnsiTheme="minorHAnsi" w:cstheme="minorBidi"/>
          <w:b w:val="0"/>
          <w:bCs w:val="0"/>
          <w:color w:val="000000" w:themeColor="text1"/>
          <w:highlight w:val="lightGray"/>
        </w:rPr>
        <w:t>Number_of_times</w:t>
      </w:r>
      <w:proofErr w:type="spellEnd"/>
      <w:r w:rsidRPr="00E45EDE">
        <w:rPr>
          <w:rFonts w:asciiTheme="minorHAnsi" w:eastAsiaTheme="minorEastAsia" w:hAnsiTheme="minorHAnsi" w:cstheme="minorBidi"/>
          <w:b w:val="0"/>
          <w:bCs w:val="0"/>
          <w:color w:val="000000" w:themeColor="text1"/>
          <w:highlight w:val="lightGray"/>
        </w:rPr>
        <w:t>&gt;10</w:t>
      </w:r>
    </w:p>
    <w:p w14:paraId="0802C3F4" w14:textId="63DDC5A1" w:rsidR="00B066DC" w:rsidRDefault="00E45EDE" w:rsidP="00E45EDE">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E45EDE">
        <w:rPr>
          <w:rFonts w:asciiTheme="minorHAnsi" w:eastAsiaTheme="minorEastAsia" w:hAnsiTheme="minorHAnsi" w:cstheme="minorBidi"/>
          <w:b w:val="0"/>
          <w:bCs w:val="0"/>
          <w:color w:val="000000" w:themeColor="text1"/>
          <w:highlight w:val="lightGray"/>
        </w:rPr>
        <w:t xml:space="preserve">order by </w:t>
      </w:r>
      <w:proofErr w:type="spellStart"/>
      <w:r w:rsidRPr="00E45EDE">
        <w:rPr>
          <w:rFonts w:asciiTheme="minorHAnsi" w:eastAsiaTheme="minorEastAsia" w:hAnsiTheme="minorHAnsi" w:cstheme="minorBidi"/>
          <w:b w:val="0"/>
          <w:bCs w:val="0"/>
          <w:color w:val="000000" w:themeColor="text1"/>
          <w:highlight w:val="lightGray"/>
        </w:rPr>
        <w:t>Number_of_times</w:t>
      </w:r>
      <w:proofErr w:type="spellEnd"/>
      <w:r w:rsidRPr="00E45EDE">
        <w:rPr>
          <w:rFonts w:asciiTheme="minorHAnsi" w:eastAsiaTheme="minorEastAsia" w:hAnsiTheme="minorHAnsi" w:cstheme="minorBidi"/>
          <w:b w:val="0"/>
          <w:bCs w:val="0"/>
          <w:color w:val="000000" w:themeColor="text1"/>
          <w:highlight w:val="lightGray"/>
        </w:rPr>
        <w:t xml:space="preserve"> ASC;</w:t>
      </w:r>
    </w:p>
    <w:p w14:paraId="45A6C15A" w14:textId="77777777" w:rsidR="00E45EDE" w:rsidRPr="00E45EDE" w:rsidRDefault="00E45EDE" w:rsidP="00E45EDE">
      <w:pPr>
        <w:rPr>
          <w:highlight w:val="lightGray"/>
        </w:rPr>
      </w:pPr>
    </w:p>
    <w:p w14:paraId="6D241904" w14:textId="77777777" w:rsidR="00B066DC" w:rsidRPr="00395412" w:rsidRDefault="00B066DC" w:rsidP="00395412">
      <w:pPr>
        <w:spacing w:line="360" w:lineRule="auto"/>
        <w:ind w:left="720"/>
      </w:pPr>
      <w:r w:rsidRPr="00395412">
        <w:t>This query finds products that have been ordered more than 10 times in a single order, helping businesses recognize high-demand bulk purchase items.</w:t>
      </w:r>
    </w:p>
    <w:p w14:paraId="1CE0A332" w14:textId="77777777" w:rsidR="00B066DC" w:rsidRPr="00395412" w:rsidRDefault="00B066DC"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4DC75526" w14:textId="77777777" w:rsidR="00B066DC" w:rsidRPr="00395412" w:rsidRDefault="00B066DC" w:rsidP="00395412">
      <w:pPr>
        <w:pStyle w:val="ListParagraph"/>
        <w:numPr>
          <w:ilvl w:val="0"/>
          <w:numId w:val="42"/>
        </w:numPr>
        <w:spacing w:line="360" w:lineRule="auto"/>
      </w:pPr>
      <w:r w:rsidRPr="00395412">
        <w:t>Helps in negotiating better deals with suppliers for bulk items.</w:t>
      </w:r>
    </w:p>
    <w:p w14:paraId="3259C340" w14:textId="5235BFD8" w:rsidR="0000060D" w:rsidRDefault="00B066DC" w:rsidP="00BE34AD">
      <w:pPr>
        <w:pStyle w:val="ListParagraph"/>
        <w:numPr>
          <w:ilvl w:val="0"/>
          <w:numId w:val="42"/>
        </w:numPr>
        <w:spacing w:line="360" w:lineRule="auto"/>
      </w:pPr>
      <w:r w:rsidRPr="00395412">
        <w:t>Aids in inventory planning to meet bulk order demands efficiently.</w:t>
      </w:r>
    </w:p>
    <w:p w14:paraId="2937310E" w14:textId="77777777" w:rsidR="00E45EDE" w:rsidRDefault="00E45EDE" w:rsidP="00E45EDE">
      <w:pPr>
        <w:spacing w:line="360" w:lineRule="auto"/>
      </w:pPr>
    </w:p>
    <w:p w14:paraId="41C8F021" w14:textId="77777777" w:rsidR="00E45EDE" w:rsidRDefault="00E45EDE" w:rsidP="00E45EDE">
      <w:pPr>
        <w:spacing w:line="360" w:lineRule="auto"/>
      </w:pPr>
    </w:p>
    <w:p w14:paraId="231338B3" w14:textId="77777777" w:rsidR="00E45EDE" w:rsidRDefault="00E45EDE" w:rsidP="00E45EDE">
      <w:pPr>
        <w:spacing w:line="360" w:lineRule="auto"/>
      </w:pPr>
    </w:p>
    <w:p w14:paraId="5D49B8EF" w14:textId="77777777" w:rsidR="00E45EDE" w:rsidRDefault="00E45EDE" w:rsidP="00E45EDE">
      <w:pPr>
        <w:spacing w:line="360" w:lineRule="auto"/>
      </w:pPr>
    </w:p>
    <w:p w14:paraId="29845D06" w14:textId="77777777" w:rsidR="00E45EDE" w:rsidRPr="00395412" w:rsidRDefault="00E45EDE" w:rsidP="00E45EDE">
      <w:pPr>
        <w:spacing w:line="360" w:lineRule="auto"/>
      </w:pPr>
    </w:p>
    <w:p w14:paraId="276CC9CB" w14:textId="77777777" w:rsidR="00B066DC" w:rsidRPr="00395412" w:rsidRDefault="00B066D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Smart Inventory Lookup – Create a stored procedure for store-specific product availability</w:t>
      </w:r>
    </w:p>
    <w:p w14:paraId="1386268C" w14:textId="77777777" w:rsidR="00B066DC" w:rsidRPr="00395412" w:rsidRDefault="00B066DC" w:rsidP="00395412">
      <w:pPr>
        <w:spacing w:line="360" w:lineRule="auto"/>
        <w:ind w:firstLine="720"/>
      </w:pPr>
      <w:r w:rsidRPr="00395412">
        <w:t>To execute this query, use:</w:t>
      </w:r>
    </w:p>
    <w:p w14:paraId="1C818C5F" w14:textId="77777777" w:rsidR="00B066DC" w:rsidRPr="00AB1756" w:rsidRDefault="00B066D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AB1756">
        <w:rPr>
          <w:rFonts w:asciiTheme="minorHAnsi" w:eastAsiaTheme="minorEastAsia" w:hAnsiTheme="minorHAnsi" w:cstheme="minorBidi"/>
          <w:b w:val="0"/>
          <w:bCs w:val="0"/>
          <w:color w:val="000000" w:themeColor="text1"/>
          <w:highlight w:val="lightGray"/>
        </w:rPr>
        <w:t xml:space="preserve">CREATE PROCEDURE </w:t>
      </w:r>
      <w:proofErr w:type="spellStart"/>
      <w:r w:rsidRPr="00AB1756">
        <w:rPr>
          <w:rFonts w:asciiTheme="minorHAnsi" w:eastAsiaTheme="minorEastAsia" w:hAnsiTheme="minorHAnsi" w:cstheme="minorBidi"/>
          <w:b w:val="0"/>
          <w:bCs w:val="0"/>
          <w:color w:val="000000" w:themeColor="text1"/>
          <w:highlight w:val="lightGray"/>
        </w:rPr>
        <w:t>GetStoreProducts</w:t>
      </w:r>
      <w:proofErr w:type="spellEnd"/>
      <w:r w:rsidRPr="00AB1756">
        <w:rPr>
          <w:rFonts w:asciiTheme="minorHAnsi" w:eastAsiaTheme="minorEastAsia" w:hAnsiTheme="minorHAnsi" w:cstheme="minorBidi"/>
          <w:b w:val="0"/>
          <w:bCs w:val="0"/>
          <w:color w:val="000000" w:themeColor="text1"/>
          <w:highlight w:val="lightGray"/>
        </w:rPr>
        <w:t xml:space="preserve">(IN </w:t>
      </w:r>
      <w:proofErr w:type="spellStart"/>
      <w:r w:rsidRPr="00AB1756">
        <w:rPr>
          <w:rFonts w:asciiTheme="minorHAnsi" w:eastAsiaTheme="minorEastAsia" w:hAnsiTheme="minorHAnsi" w:cstheme="minorBidi"/>
          <w:b w:val="0"/>
          <w:bCs w:val="0"/>
          <w:color w:val="000000" w:themeColor="text1"/>
          <w:highlight w:val="lightGray"/>
        </w:rPr>
        <w:t>store_id_param</w:t>
      </w:r>
      <w:proofErr w:type="spellEnd"/>
      <w:r w:rsidRPr="00AB1756">
        <w:rPr>
          <w:rFonts w:asciiTheme="minorHAnsi" w:eastAsiaTheme="minorEastAsia" w:hAnsiTheme="minorHAnsi" w:cstheme="minorBidi"/>
          <w:b w:val="0"/>
          <w:bCs w:val="0"/>
          <w:color w:val="000000" w:themeColor="text1"/>
          <w:highlight w:val="lightGray"/>
        </w:rPr>
        <w:t xml:space="preserve"> INT)  </w:t>
      </w:r>
      <w:r w:rsidRPr="00AB1756">
        <w:rPr>
          <w:rFonts w:asciiTheme="minorHAnsi" w:eastAsiaTheme="minorEastAsia" w:hAnsiTheme="minorHAnsi" w:cstheme="minorBidi"/>
          <w:b w:val="0"/>
          <w:bCs w:val="0"/>
          <w:color w:val="000000" w:themeColor="text1"/>
          <w:highlight w:val="lightGray"/>
        </w:rPr>
        <w:br/>
        <w:t xml:space="preserve">BEGIN  </w:t>
      </w:r>
      <w:r w:rsidRPr="00AB1756">
        <w:rPr>
          <w:rFonts w:asciiTheme="minorHAnsi" w:eastAsiaTheme="minorEastAsia" w:hAnsiTheme="minorHAnsi" w:cstheme="minorBidi"/>
          <w:b w:val="0"/>
          <w:bCs w:val="0"/>
          <w:color w:val="000000" w:themeColor="text1"/>
          <w:highlight w:val="lightGray"/>
        </w:rPr>
        <w:br/>
        <w:t xml:space="preserve">   SELECT </w:t>
      </w:r>
      <w:proofErr w:type="spellStart"/>
      <w:r w:rsidRPr="00AB1756">
        <w:rPr>
          <w:rFonts w:asciiTheme="minorHAnsi" w:eastAsiaTheme="minorEastAsia" w:hAnsiTheme="minorHAnsi" w:cstheme="minorBidi"/>
          <w:b w:val="0"/>
          <w:bCs w:val="0"/>
          <w:color w:val="000000" w:themeColor="text1"/>
          <w:highlight w:val="lightGray"/>
        </w:rPr>
        <w:t>product_id</w:t>
      </w:r>
      <w:proofErr w:type="spellEnd"/>
      <w:r w:rsidRPr="00AB1756">
        <w:rPr>
          <w:rFonts w:asciiTheme="minorHAnsi" w:eastAsiaTheme="minorEastAsia" w:hAnsiTheme="minorHAnsi" w:cstheme="minorBidi"/>
          <w:b w:val="0"/>
          <w:bCs w:val="0"/>
          <w:color w:val="000000" w:themeColor="text1"/>
          <w:highlight w:val="lightGray"/>
        </w:rPr>
        <w:t xml:space="preserve">, </w:t>
      </w:r>
      <w:proofErr w:type="spellStart"/>
      <w:r w:rsidRPr="00AB1756">
        <w:rPr>
          <w:rFonts w:asciiTheme="minorHAnsi" w:eastAsiaTheme="minorEastAsia" w:hAnsiTheme="minorHAnsi" w:cstheme="minorBidi"/>
          <w:b w:val="0"/>
          <w:bCs w:val="0"/>
          <w:color w:val="000000" w:themeColor="text1"/>
          <w:highlight w:val="lightGray"/>
        </w:rPr>
        <w:t>product_name</w:t>
      </w:r>
      <w:proofErr w:type="spellEnd"/>
      <w:r w:rsidRPr="00AB1756">
        <w:rPr>
          <w:rFonts w:asciiTheme="minorHAnsi" w:eastAsiaTheme="minorEastAsia" w:hAnsiTheme="minorHAnsi" w:cstheme="minorBidi"/>
          <w:b w:val="0"/>
          <w:bCs w:val="0"/>
          <w:color w:val="000000" w:themeColor="text1"/>
          <w:highlight w:val="lightGray"/>
        </w:rPr>
        <w:t xml:space="preserve">, quantity  </w:t>
      </w:r>
      <w:r w:rsidRPr="00AB1756">
        <w:rPr>
          <w:rFonts w:asciiTheme="minorHAnsi" w:eastAsiaTheme="minorEastAsia" w:hAnsiTheme="minorHAnsi" w:cstheme="minorBidi"/>
          <w:b w:val="0"/>
          <w:bCs w:val="0"/>
          <w:color w:val="000000" w:themeColor="text1"/>
          <w:highlight w:val="lightGray"/>
        </w:rPr>
        <w:br/>
        <w:t xml:space="preserve">   FROM stocks  </w:t>
      </w:r>
      <w:r w:rsidRPr="00AB1756">
        <w:rPr>
          <w:rFonts w:asciiTheme="minorHAnsi" w:eastAsiaTheme="minorEastAsia" w:hAnsiTheme="minorHAnsi" w:cstheme="minorBidi"/>
          <w:b w:val="0"/>
          <w:bCs w:val="0"/>
          <w:color w:val="000000" w:themeColor="text1"/>
          <w:highlight w:val="lightGray"/>
        </w:rPr>
        <w:br/>
        <w:t xml:space="preserve">   WHERE </w:t>
      </w:r>
      <w:proofErr w:type="spellStart"/>
      <w:r w:rsidRPr="00AB1756">
        <w:rPr>
          <w:rFonts w:asciiTheme="minorHAnsi" w:eastAsiaTheme="minorEastAsia" w:hAnsiTheme="minorHAnsi" w:cstheme="minorBidi"/>
          <w:b w:val="0"/>
          <w:bCs w:val="0"/>
          <w:color w:val="000000" w:themeColor="text1"/>
          <w:highlight w:val="lightGray"/>
        </w:rPr>
        <w:t>store_id</w:t>
      </w:r>
      <w:proofErr w:type="spellEnd"/>
      <w:r w:rsidRPr="00AB1756">
        <w:rPr>
          <w:rFonts w:asciiTheme="minorHAnsi" w:eastAsiaTheme="minorEastAsia" w:hAnsiTheme="minorHAnsi" w:cstheme="minorBidi"/>
          <w:b w:val="0"/>
          <w:bCs w:val="0"/>
          <w:color w:val="000000" w:themeColor="text1"/>
          <w:highlight w:val="lightGray"/>
        </w:rPr>
        <w:t xml:space="preserve"> = </w:t>
      </w:r>
      <w:proofErr w:type="spellStart"/>
      <w:r w:rsidRPr="00AB1756">
        <w:rPr>
          <w:rFonts w:asciiTheme="minorHAnsi" w:eastAsiaTheme="minorEastAsia" w:hAnsiTheme="minorHAnsi" w:cstheme="minorBidi"/>
          <w:b w:val="0"/>
          <w:bCs w:val="0"/>
          <w:color w:val="000000" w:themeColor="text1"/>
          <w:highlight w:val="lightGray"/>
        </w:rPr>
        <w:t>store_id_param</w:t>
      </w:r>
      <w:proofErr w:type="spellEnd"/>
      <w:r w:rsidRPr="00AB1756">
        <w:rPr>
          <w:rFonts w:asciiTheme="minorHAnsi" w:eastAsiaTheme="minorEastAsia" w:hAnsiTheme="minorHAnsi" w:cstheme="minorBidi"/>
          <w:b w:val="0"/>
          <w:bCs w:val="0"/>
          <w:color w:val="000000" w:themeColor="text1"/>
          <w:highlight w:val="lightGray"/>
        </w:rPr>
        <w:t xml:space="preserve">;  </w:t>
      </w:r>
      <w:r w:rsidRPr="00AB1756">
        <w:rPr>
          <w:rFonts w:asciiTheme="minorHAnsi" w:eastAsiaTheme="minorEastAsia" w:hAnsiTheme="minorHAnsi" w:cstheme="minorBidi"/>
          <w:b w:val="0"/>
          <w:bCs w:val="0"/>
          <w:color w:val="000000" w:themeColor="text1"/>
          <w:highlight w:val="lightGray"/>
        </w:rPr>
        <w:br/>
        <w:t>END;</w:t>
      </w:r>
    </w:p>
    <w:p w14:paraId="30F2E53D" w14:textId="77777777" w:rsidR="00B066DC" w:rsidRPr="00395412" w:rsidRDefault="00B066DC" w:rsidP="00395412">
      <w:pPr>
        <w:spacing w:line="360" w:lineRule="auto"/>
        <w:ind w:left="720"/>
      </w:pPr>
      <w:r w:rsidRPr="00395412">
        <w:t>This procedure allows users to dynamically fetch product details for any store, improving efficiency in stock management.</w:t>
      </w:r>
    </w:p>
    <w:p w14:paraId="71512EFF" w14:textId="77777777" w:rsidR="00B066DC" w:rsidRPr="00395412" w:rsidRDefault="00B066DC"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4A469F72" w14:textId="5CF981AB" w:rsidR="00B066DC" w:rsidRPr="00395412" w:rsidRDefault="006D3CE9" w:rsidP="00395412">
      <w:pPr>
        <w:pStyle w:val="ListParagraph"/>
        <w:numPr>
          <w:ilvl w:val="0"/>
          <w:numId w:val="43"/>
        </w:numPr>
        <w:spacing w:line="360" w:lineRule="auto"/>
      </w:pPr>
      <w:r w:rsidRPr="00395412">
        <w:t>It enables</w:t>
      </w:r>
      <w:r w:rsidR="00B066DC" w:rsidRPr="00395412">
        <w:t xml:space="preserve"> quick inventory checks per store, improving operational efficiency.</w:t>
      </w:r>
    </w:p>
    <w:p w14:paraId="761FC9FF" w14:textId="77CCDCA9" w:rsidR="00305F53" w:rsidRPr="00395412" w:rsidRDefault="006D3CE9" w:rsidP="00E45EDE">
      <w:pPr>
        <w:pStyle w:val="ListParagraph"/>
        <w:numPr>
          <w:ilvl w:val="0"/>
          <w:numId w:val="43"/>
        </w:numPr>
        <w:spacing w:line="360" w:lineRule="auto"/>
      </w:pPr>
      <w:r w:rsidRPr="00395412">
        <w:t>Enhance</w:t>
      </w:r>
      <w:r w:rsidR="00B066DC" w:rsidRPr="00395412">
        <w:t xml:space="preserve"> customer service by providing accurate product availability details.</w:t>
      </w:r>
    </w:p>
    <w:p w14:paraId="3680E658" w14:textId="77777777" w:rsidR="00B066DC" w:rsidRPr="00395412" w:rsidRDefault="00B066D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Auto-Stock Balancer – Implement a trigger to update stock levels instantly on new orders</w:t>
      </w:r>
    </w:p>
    <w:p w14:paraId="0A11817C" w14:textId="77777777" w:rsidR="00B066DC" w:rsidRPr="00395412" w:rsidRDefault="00B066DC" w:rsidP="00395412">
      <w:pPr>
        <w:spacing w:line="360" w:lineRule="auto"/>
        <w:ind w:firstLine="720"/>
      </w:pPr>
      <w:r w:rsidRPr="00395412">
        <w:t>To execute this query, use:</w:t>
      </w:r>
    </w:p>
    <w:p w14:paraId="5CA11869" w14:textId="77777777" w:rsidR="00B066DC" w:rsidRPr="0092726B" w:rsidRDefault="00B066D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92726B">
        <w:rPr>
          <w:rFonts w:asciiTheme="minorHAnsi" w:eastAsiaTheme="minorEastAsia" w:hAnsiTheme="minorHAnsi" w:cstheme="minorBidi"/>
          <w:b w:val="0"/>
          <w:bCs w:val="0"/>
          <w:color w:val="000000" w:themeColor="text1"/>
          <w:highlight w:val="lightGray"/>
        </w:rPr>
        <w:t xml:space="preserve">CREATE TRIGGER </w:t>
      </w:r>
      <w:proofErr w:type="spellStart"/>
      <w:r w:rsidRPr="0092726B">
        <w:rPr>
          <w:rFonts w:asciiTheme="minorHAnsi" w:eastAsiaTheme="minorEastAsia" w:hAnsiTheme="minorHAnsi" w:cstheme="minorBidi"/>
          <w:b w:val="0"/>
          <w:bCs w:val="0"/>
          <w:color w:val="000000" w:themeColor="text1"/>
          <w:highlight w:val="lightGray"/>
        </w:rPr>
        <w:t>update_stock_after_order</w:t>
      </w:r>
      <w:proofErr w:type="spellEnd"/>
      <w:r w:rsidRPr="0092726B">
        <w:rPr>
          <w:rFonts w:asciiTheme="minorHAnsi" w:eastAsiaTheme="minorEastAsia" w:hAnsiTheme="minorHAnsi" w:cstheme="minorBidi"/>
          <w:b w:val="0"/>
          <w:bCs w:val="0"/>
          <w:color w:val="000000" w:themeColor="text1"/>
          <w:highlight w:val="lightGray"/>
        </w:rPr>
        <w:t xml:space="preserve">  </w:t>
      </w:r>
      <w:r w:rsidRPr="0092726B">
        <w:rPr>
          <w:rFonts w:asciiTheme="minorHAnsi" w:eastAsiaTheme="minorEastAsia" w:hAnsiTheme="minorHAnsi" w:cstheme="minorBidi"/>
          <w:b w:val="0"/>
          <w:bCs w:val="0"/>
          <w:color w:val="000000" w:themeColor="text1"/>
          <w:highlight w:val="lightGray"/>
        </w:rPr>
        <w:br/>
        <w:t xml:space="preserve">AFTER INSERT ON orders  </w:t>
      </w:r>
      <w:r w:rsidRPr="0092726B">
        <w:rPr>
          <w:rFonts w:asciiTheme="minorHAnsi" w:eastAsiaTheme="minorEastAsia" w:hAnsiTheme="minorHAnsi" w:cstheme="minorBidi"/>
          <w:b w:val="0"/>
          <w:bCs w:val="0"/>
          <w:color w:val="000000" w:themeColor="text1"/>
          <w:highlight w:val="lightGray"/>
        </w:rPr>
        <w:br/>
        <w:t xml:space="preserve">FOR EACH ROW  </w:t>
      </w:r>
      <w:r w:rsidRPr="0092726B">
        <w:rPr>
          <w:rFonts w:asciiTheme="minorHAnsi" w:eastAsiaTheme="minorEastAsia" w:hAnsiTheme="minorHAnsi" w:cstheme="minorBidi"/>
          <w:b w:val="0"/>
          <w:bCs w:val="0"/>
          <w:color w:val="000000" w:themeColor="text1"/>
          <w:highlight w:val="lightGray"/>
        </w:rPr>
        <w:br/>
        <w:t xml:space="preserve">UPDATE stocks  </w:t>
      </w:r>
      <w:r w:rsidRPr="0092726B">
        <w:rPr>
          <w:rFonts w:asciiTheme="minorHAnsi" w:eastAsiaTheme="minorEastAsia" w:hAnsiTheme="minorHAnsi" w:cstheme="minorBidi"/>
          <w:b w:val="0"/>
          <w:bCs w:val="0"/>
          <w:color w:val="000000" w:themeColor="text1"/>
          <w:highlight w:val="lightGray"/>
        </w:rPr>
        <w:br/>
        <w:t xml:space="preserve">SET quantity = quantity - </w:t>
      </w:r>
      <w:proofErr w:type="spellStart"/>
      <w:r w:rsidRPr="0092726B">
        <w:rPr>
          <w:rFonts w:asciiTheme="minorHAnsi" w:eastAsiaTheme="minorEastAsia" w:hAnsiTheme="minorHAnsi" w:cstheme="minorBidi"/>
          <w:b w:val="0"/>
          <w:bCs w:val="0"/>
          <w:color w:val="000000" w:themeColor="text1"/>
          <w:highlight w:val="lightGray"/>
        </w:rPr>
        <w:t>NEW.quantity</w:t>
      </w:r>
      <w:proofErr w:type="spellEnd"/>
      <w:r w:rsidRPr="0092726B">
        <w:rPr>
          <w:rFonts w:asciiTheme="minorHAnsi" w:eastAsiaTheme="minorEastAsia" w:hAnsiTheme="minorHAnsi" w:cstheme="minorBidi"/>
          <w:b w:val="0"/>
          <w:bCs w:val="0"/>
          <w:color w:val="000000" w:themeColor="text1"/>
          <w:highlight w:val="lightGray"/>
        </w:rPr>
        <w:t xml:space="preserve">  </w:t>
      </w:r>
      <w:r w:rsidRPr="0092726B">
        <w:rPr>
          <w:rFonts w:asciiTheme="minorHAnsi" w:eastAsiaTheme="minorEastAsia" w:hAnsiTheme="minorHAnsi" w:cstheme="minorBidi"/>
          <w:b w:val="0"/>
          <w:bCs w:val="0"/>
          <w:color w:val="000000" w:themeColor="text1"/>
          <w:highlight w:val="lightGray"/>
        </w:rPr>
        <w:br/>
        <w:t xml:space="preserve">WHERE </w:t>
      </w:r>
      <w:proofErr w:type="spellStart"/>
      <w:r w:rsidRPr="0092726B">
        <w:rPr>
          <w:rFonts w:asciiTheme="minorHAnsi" w:eastAsiaTheme="minorEastAsia" w:hAnsiTheme="minorHAnsi" w:cstheme="minorBidi"/>
          <w:b w:val="0"/>
          <w:bCs w:val="0"/>
          <w:color w:val="000000" w:themeColor="text1"/>
          <w:highlight w:val="lightGray"/>
        </w:rPr>
        <w:t>product_id</w:t>
      </w:r>
      <w:proofErr w:type="spellEnd"/>
      <w:r w:rsidRPr="0092726B">
        <w:rPr>
          <w:rFonts w:asciiTheme="minorHAnsi" w:eastAsiaTheme="minorEastAsia" w:hAnsiTheme="minorHAnsi" w:cstheme="minorBidi"/>
          <w:b w:val="0"/>
          <w:bCs w:val="0"/>
          <w:color w:val="000000" w:themeColor="text1"/>
          <w:highlight w:val="lightGray"/>
        </w:rPr>
        <w:t xml:space="preserve"> = </w:t>
      </w:r>
      <w:proofErr w:type="spellStart"/>
      <w:r w:rsidRPr="0092726B">
        <w:rPr>
          <w:rFonts w:asciiTheme="minorHAnsi" w:eastAsiaTheme="minorEastAsia" w:hAnsiTheme="minorHAnsi" w:cstheme="minorBidi"/>
          <w:b w:val="0"/>
          <w:bCs w:val="0"/>
          <w:color w:val="000000" w:themeColor="text1"/>
          <w:highlight w:val="lightGray"/>
        </w:rPr>
        <w:t>NEW.product_id</w:t>
      </w:r>
      <w:proofErr w:type="spellEnd"/>
      <w:r w:rsidRPr="0092726B">
        <w:rPr>
          <w:rFonts w:asciiTheme="minorHAnsi" w:eastAsiaTheme="minorEastAsia" w:hAnsiTheme="minorHAnsi" w:cstheme="minorBidi"/>
          <w:b w:val="0"/>
          <w:bCs w:val="0"/>
          <w:color w:val="000000" w:themeColor="text1"/>
          <w:highlight w:val="lightGray"/>
        </w:rPr>
        <w:t xml:space="preserve"> AND </w:t>
      </w:r>
      <w:proofErr w:type="spellStart"/>
      <w:r w:rsidRPr="0092726B">
        <w:rPr>
          <w:rFonts w:asciiTheme="minorHAnsi" w:eastAsiaTheme="minorEastAsia" w:hAnsiTheme="minorHAnsi" w:cstheme="minorBidi"/>
          <w:b w:val="0"/>
          <w:bCs w:val="0"/>
          <w:color w:val="000000" w:themeColor="text1"/>
          <w:highlight w:val="lightGray"/>
        </w:rPr>
        <w:t>store_id</w:t>
      </w:r>
      <w:proofErr w:type="spellEnd"/>
      <w:r w:rsidRPr="0092726B">
        <w:rPr>
          <w:rFonts w:asciiTheme="minorHAnsi" w:eastAsiaTheme="minorEastAsia" w:hAnsiTheme="minorHAnsi" w:cstheme="minorBidi"/>
          <w:b w:val="0"/>
          <w:bCs w:val="0"/>
          <w:color w:val="000000" w:themeColor="text1"/>
          <w:highlight w:val="lightGray"/>
        </w:rPr>
        <w:t xml:space="preserve"> = </w:t>
      </w:r>
      <w:proofErr w:type="spellStart"/>
      <w:r w:rsidRPr="0092726B">
        <w:rPr>
          <w:rFonts w:asciiTheme="minorHAnsi" w:eastAsiaTheme="minorEastAsia" w:hAnsiTheme="minorHAnsi" w:cstheme="minorBidi"/>
          <w:b w:val="0"/>
          <w:bCs w:val="0"/>
          <w:color w:val="000000" w:themeColor="text1"/>
          <w:highlight w:val="lightGray"/>
        </w:rPr>
        <w:t>NEW.store_id</w:t>
      </w:r>
      <w:proofErr w:type="spellEnd"/>
      <w:r w:rsidRPr="0092726B">
        <w:rPr>
          <w:rFonts w:asciiTheme="minorHAnsi" w:eastAsiaTheme="minorEastAsia" w:hAnsiTheme="minorHAnsi" w:cstheme="minorBidi"/>
          <w:b w:val="0"/>
          <w:bCs w:val="0"/>
          <w:color w:val="000000" w:themeColor="text1"/>
          <w:highlight w:val="lightGray"/>
        </w:rPr>
        <w:t>;</w:t>
      </w:r>
    </w:p>
    <w:p w14:paraId="2B324DFC" w14:textId="77777777" w:rsidR="00B066DC" w:rsidRPr="00395412" w:rsidRDefault="00B066DC" w:rsidP="00395412">
      <w:pPr>
        <w:spacing w:line="360" w:lineRule="auto"/>
        <w:ind w:firstLine="720"/>
      </w:pPr>
      <w:r w:rsidRPr="00395412">
        <w:t>This trigger ensures real-time stock updates, preventing overselling and stock mismanagement.</w:t>
      </w:r>
    </w:p>
    <w:p w14:paraId="43E68E38" w14:textId="77777777" w:rsidR="00B066DC" w:rsidRPr="00395412" w:rsidRDefault="00B066DC"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6E10639D" w14:textId="77777777" w:rsidR="0000060D" w:rsidRPr="00395412" w:rsidRDefault="00B066DC" w:rsidP="00395412">
      <w:pPr>
        <w:pStyle w:val="ListParagraph"/>
        <w:numPr>
          <w:ilvl w:val="0"/>
          <w:numId w:val="44"/>
        </w:numPr>
        <w:spacing w:line="360" w:lineRule="auto"/>
      </w:pPr>
      <w:r w:rsidRPr="00395412">
        <w:t>Reduces errors in stock tracking, ensuring accurate inventory levels.</w:t>
      </w:r>
    </w:p>
    <w:p w14:paraId="71F0C10B" w14:textId="5980685E" w:rsidR="006D3CE9" w:rsidRDefault="00B066DC" w:rsidP="00305F53">
      <w:pPr>
        <w:pStyle w:val="ListParagraph"/>
        <w:numPr>
          <w:ilvl w:val="0"/>
          <w:numId w:val="44"/>
        </w:numPr>
        <w:spacing w:line="360" w:lineRule="auto"/>
      </w:pPr>
      <w:r w:rsidRPr="00395412">
        <w:t>Improves supply chain efficiency by maintaining real-time stock adjustments.</w:t>
      </w:r>
    </w:p>
    <w:p w14:paraId="1725CAAE" w14:textId="77777777" w:rsidR="00E45EDE" w:rsidRDefault="00E45EDE" w:rsidP="00E45EDE">
      <w:pPr>
        <w:spacing w:line="360" w:lineRule="auto"/>
        <w:ind w:left="720"/>
      </w:pPr>
    </w:p>
    <w:p w14:paraId="6F04EE26" w14:textId="77777777" w:rsidR="00E45EDE" w:rsidRDefault="00E45EDE" w:rsidP="00E45EDE">
      <w:pPr>
        <w:spacing w:line="360" w:lineRule="auto"/>
        <w:ind w:left="720"/>
      </w:pPr>
    </w:p>
    <w:p w14:paraId="13DF1442" w14:textId="77777777" w:rsidR="00E45EDE" w:rsidRPr="00395412" w:rsidRDefault="00E45EDE" w:rsidP="00E45EDE">
      <w:pPr>
        <w:spacing w:line="360" w:lineRule="auto"/>
        <w:ind w:left="720"/>
      </w:pPr>
    </w:p>
    <w:p w14:paraId="7F465D6E" w14:textId="77777777" w:rsidR="00B066DC" w:rsidRPr="00395412" w:rsidRDefault="00B066D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Silent Shoppers Report – Identify customers who have never placed an order</w:t>
      </w:r>
    </w:p>
    <w:p w14:paraId="497B374D" w14:textId="77777777" w:rsidR="00B066DC" w:rsidRPr="00395412" w:rsidRDefault="00B066DC" w:rsidP="00395412">
      <w:pPr>
        <w:spacing w:line="360" w:lineRule="auto"/>
        <w:ind w:firstLine="720"/>
      </w:pPr>
      <w:r w:rsidRPr="00395412">
        <w:t>To execute this query, use:</w:t>
      </w:r>
    </w:p>
    <w:p w14:paraId="249C63CE" w14:textId="77777777" w:rsidR="00AB1756" w:rsidRPr="00AB1756" w:rsidRDefault="00AB1756" w:rsidP="00AB1756">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AB1756">
        <w:rPr>
          <w:rFonts w:asciiTheme="minorHAnsi" w:eastAsiaTheme="minorEastAsia" w:hAnsiTheme="minorHAnsi" w:cstheme="minorBidi"/>
          <w:b w:val="0"/>
          <w:bCs w:val="0"/>
          <w:color w:val="000000" w:themeColor="text1"/>
          <w:highlight w:val="lightGray"/>
        </w:rPr>
        <w:t xml:space="preserve">select t1.customer_ID, </w:t>
      </w:r>
      <w:proofErr w:type="spellStart"/>
      <w:r w:rsidRPr="00AB1756">
        <w:rPr>
          <w:rFonts w:asciiTheme="minorHAnsi" w:eastAsiaTheme="minorEastAsia" w:hAnsiTheme="minorHAnsi" w:cstheme="minorBidi"/>
          <w:b w:val="0"/>
          <w:bCs w:val="0"/>
          <w:color w:val="000000" w:themeColor="text1"/>
          <w:highlight w:val="lightGray"/>
        </w:rPr>
        <w:t>concat</w:t>
      </w:r>
      <w:proofErr w:type="spellEnd"/>
      <w:r w:rsidRPr="00AB1756">
        <w:rPr>
          <w:rFonts w:asciiTheme="minorHAnsi" w:eastAsiaTheme="minorEastAsia" w:hAnsiTheme="minorHAnsi" w:cstheme="minorBidi"/>
          <w:b w:val="0"/>
          <w:bCs w:val="0"/>
          <w:color w:val="000000" w:themeColor="text1"/>
          <w:highlight w:val="lightGray"/>
        </w:rPr>
        <w:t xml:space="preserve">(t1.first_name,' ', t1.last_name) as "Customer's name" </w:t>
      </w:r>
    </w:p>
    <w:p w14:paraId="29287CD9" w14:textId="1779541C" w:rsidR="00AB1756" w:rsidRPr="00AB1756" w:rsidRDefault="00AB1756" w:rsidP="00AB1756">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AB1756">
        <w:rPr>
          <w:rFonts w:asciiTheme="minorHAnsi" w:eastAsiaTheme="minorEastAsia" w:hAnsiTheme="minorHAnsi" w:cstheme="minorBidi"/>
          <w:b w:val="0"/>
          <w:bCs w:val="0"/>
          <w:color w:val="000000" w:themeColor="text1"/>
          <w:highlight w:val="lightGray"/>
        </w:rPr>
        <w:t>from customers t1</w:t>
      </w:r>
    </w:p>
    <w:p w14:paraId="114A54B9" w14:textId="77777777" w:rsidR="00AB1756" w:rsidRPr="00AB1756" w:rsidRDefault="00AB1756" w:rsidP="00AB1756">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AB1756">
        <w:rPr>
          <w:rFonts w:asciiTheme="minorHAnsi" w:eastAsiaTheme="minorEastAsia" w:hAnsiTheme="minorHAnsi" w:cstheme="minorBidi"/>
          <w:b w:val="0"/>
          <w:bCs w:val="0"/>
          <w:color w:val="000000" w:themeColor="text1"/>
          <w:highlight w:val="lightGray"/>
        </w:rPr>
        <w:t>join orders t2 on t1.customer_id = t2.customer_id</w:t>
      </w:r>
    </w:p>
    <w:p w14:paraId="022A3091" w14:textId="77777777" w:rsidR="00AB1756" w:rsidRDefault="00AB1756" w:rsidP="00AB1756">
      <w:pPr>
        <w:spacing w:line="360" w:lineRule="auto"/>
        <w:ind w:firstLine="720"/>
        <w:rPr>
          <w:color w:val="000000" w:themeColor="text1"/>
        </w:rPr>
      </w:pPr>
      <w:r w:rsidRPr="00AB1756">
        <w:rPr>
          <w:color w:val="000000" w:themeColor="text1"/>
        </w:rPr>
        <w:t xml:space="preserve">where </w:t>
      </w:r>
      <w:proofErr w:type="spellStart"/>
      <w:r w:rsidRPr="00AB1756">
        <w:rPr>
          <w:color w:val="000000" w:themeColor="text1"/>
        </w:rPr>
        <w:t>order_id</w:t>
      </w:r>
      <w:proofErr w:type="spellEnd"/>
      <w:r w:rsidRPr="00AB1756">
        <w:rPr>
          <w:color w:val="000000" w:themeColor="text1"/>
        </w:rPr>
        <w:t xml:space="preserve"> = (select </w:t>
      </w:r>
      <w:proofErr w:type="spellStart"/>
      <w:r w:rsidRPr="00AB1756">
        <w:rPr>
          <w:color w:val="000000" w:themeColor="text1"/>
        </w:rPr>
        <w:t>order_id</w:t>
      </w:r>
      <w:proofErr w:type="spellEnd"/>
      <w:r w:rsidRPr="00AB1756">
        <w:rPr>
          <w:color w:val="000000" w:themeColor="text1"/>
        </w:rPr>
        <w:t xml:space="preserve"> from orders where </w:t>
      </w:r>
      <w:proofErr w:type="spellStart"/>
      <w:r w:rsidRPr="00AB1756">
        <w:rPr>
          <w:color w:val="000000" w:themeColor="text1"/>
        </w:rPr>
        <w:t>order_id</w:t>
      </w:r>
      <w:proofErr w:type="spellEnd"/>
      <w:r w:rsidRPr="00AB1756">
        <w:rPr>
          <w:color w:val="000000" w:themeColor="text1"/>
        </w:rPr>
        <w:t xml:space="preserve"> is null);</w:t>
      </w:r>
    </w:p>
    <w:p w14:paraId="452716D2" w14:textId="7332E28D" w:rsidR="00B066DC" w:rsidRPr="00395412" w:rsidRDefault="00B066DC" w:rsidP="00AB1756">
      <w:pPr>
        <w:spacing w:line="360" w:lineRule="auto"/>
        <w:ind w:firstLine="720"/>
      </w:pPr>
      <w:r w:rsidRPr="00395412">
        <w:t>This query helps businesses identify inactive customers who may need targeted marketing efforts.</w:t>
      </w:r>
    </w:p>
    <w:p w14:paraId="07A343B2" w14:textId="77777777" w:rsidR="00B066DC" w:rsidRPr="00395412" w:rsidRDefault="00B066DC"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14334C3C" w14:textId="77777777" w:rsidR="0000060D" w:rsidRPr="00395412" w:rsidRDefault="00B066DC" w:rsidP="00395412">
      <w:pPr>
        <w:pStyle w:val="ListParagraph"/>
        <w:numPr>
          <w:ilvl w:val="0"/>
          <w:numId w:val="45"/>
        </w:numPr>
        <w:spacing w:line="360" w:lineRule="auto"/>
      </w:pPr>
      <w:r w:rsidRPr="00395412">
        <w:t>Supports re-engagement campaigns to convert inactive users into customers.</w:t>
      </w:r>
    </w:p>
    <w:p w14:paraId="549BDF1C" w14:textId="3869FA83" w:rsidR="00B201D3" w:rsidRPr="00395412" w:rsidRDefault="006D3CE9" w:rsidP="000764EC">
      <w:pPr>
        <w:pStyle w:val="ListParagraph"/>
        <w:numPr>
          <w:ilvl w:val="0"/>
          <w:numId w:val="45"/>
        </w:numPr>
        <w:spacing w:line="360" w:lineRule="auto"/>
      </w:pPr>
      <w:r w:rsidRPr="00395412">
        <w:t>Help</w:t>
      </w:r>
      <w:r w:rsidR="00B066DC" w:rsidRPr="00395412">
        <w:t xml:space="preserve"> in understanding customer behavior for better retention strategies.</w:t>
      </w:r>
    </w:p>
    <w:p w14:paraId="06AE9297" w14:textId="77777777" w:rsidR="00B066DC" w:rsidRPr="00395412" w:rsidRDefault="00B066D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t>Limited Stock Variety Alert – Find stores with the least diverse product offerings</w:t>
      </w:r>
    </w:p>
    <w:p w14:paraId="5C51D0A6" w14:textId="77777777" w:rsidR="00B201D3" w:rsidRDefault="00B066DC" w:rsidP="00B201D3">
      <w:pPr>
        <w:spacing w:line="360" w:lineRule="auto"/>
        <w:ind w:firstLine="720"/>
      </w:pPr>
      <w:r w:rsidRPr="00395412">
        <w:t>To execute this query, use:</w:t>
      </w:r>
    </w:p>
    <w:p w14:paraId="4383FD16" w14:textId="533611B3" w:rsidR="00B066DC" w:rsidRPr="0092726B" w:rsidRDefault="00B066DC" w:rsidP="0092726B">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92726B">
        <w:rPr>
          <w:rFonts w:asciiTheme="minorHAnsi" w:eastAsiaTheme="minorEastAsia" w:hAnsiTheme="minorHAnsi" w:cstheme="minorBidi"/>
          <w:b w:val="0"/>
          <w:bCs w:val="0"/>
          <w:color w:val="000000" w:themeColor="text1"/>
          <w:highlight w:val="lightGray"/>
        </w:rPr>
        <w:t xml:space="preserve">SELECT </w:t>
      </w:r>
      <w:proofErr w:type="spellStart"/>
      <w:r w:rsidRPr="0092726B">
        <w:rPr>
          <w:rFonts w:asciiTheme="minorHAnsi" w:eastAsiaTheme="minorEastAsia" w:hAnsiTheme="minorHAnsi" w:cstheme="minorBidi"/>
          <w:b w:val="0"/>
          <w:bCs w:val="0"/>
          <w:color w:val="000000" w:themeColor="text1"/>
          <w:highlight w:val="lightGray"/>
        </w:rPr>
        <w:t>store_id</w:t>
      </w:r>
      <w:proofErr w:type="spellEnd"/>
      <w:r w:rsidRPr="0092726B">
        <w:rPr>
          <w:rFonts w:asciiTheme="minorHAnsi" w:eastAsiaTheme="minorEastAsia" w:hAnsiTheme="minorHAnsi" w:cstheme="minorBidi"/>
          <w:b w:val="0"/>
          <w:bCs w:val="0"/>
          <w:color w:val="000000" w:themeColor="text1"/>
          <w:highlight w:val="lightGray"/>
        </w:rPr>
        <w:t xml:space="preserve">, COUNT(DISTINCT </w:t>
      </w:r>
      <w:proofErr w:type="spellStart"/>
      <w:r w:rsidRPr="0092726B">
        <w:rPr>
          <w:rFonts w:asciiTheme="minorHAnsi" w:eastAsiaTheme="minorEastAsia" w:hAnsiTheme="minorHAnsi" w:cstheme="minorBidi"/>
          <w:b w:val="0"/>
          <w:bCs w:val="0"/>
          <w:color w:val="000000" w:themeColor="text1"/>
          <w:highlight w:val="lightGray"/>
        </w:rPr>
        <w:t>product_id</w:t>
      </w:r>
      <w:proofErr w:type="spellEnd"/>
      <w:r w:rsidRPr="0092726B">
        <w:rPr>
          <w:rFonts w:asciiTheme="minorHAnsi" w:eastAsiaTheme="minorEastAsia" w:hAnsiTheme="minorHAnsi" w:cstheme="minorBidi"/>
          <w:b w:val="0"/>
          <w:bCs w:val="0"/>
          <w:color w:val="000000" w:themeColor="text1"/>
          <w:highlight w:val="lightGray"/>
        </w:rPr>
        <w:t xml:space="preserve">) AS </w:t>
      </w:r>
      <w:proofErr w:type="spellStart"/>
      <w:r w:rsidRPr="0092726B">
        <w:rPr>
          <w:rFonts w:asciiTheme="minorHAnsi" w:eastAsiaTheme="minorEastAsia" w:hAnsiTheme="minorHAnsi" w:cstheme="minorBidi"/>
          <w:b w:val="0"/>
          <w:bCs w:val="0"/>
          <w:color w:val="000000" w:themeColor="text1"/>
          <w:highlight w:val="lightGray"/>
        </w:rPr>
        <w:t>product_variety</w:t>
      </w:r>
      <w:proofErr w:type="spellEnd"/>
      <w:r w:rsidRPr="0092726B">
        <w:rPr>
          <w:rFonts w:asciiTheme="minorHAnsi" w:eastAsiaTheme="minorEastAsia" w:hAnsiTheme="minorHAnsi" w:cstheme="minorBidi"/>
          <w:b w:val="0"/>
          <w:bCs w:val="0"/>
          <w:color w:val="000000" w:themeColor="text1"/>
          <w:highlight w:val="lightGray"/>
        </w:rPr>
        <w:t xml:space="preserve">  </w:t>
      </w:r>
      <w:r w:rsidRPr="0092726B">
        <w:rPr>
          <w:rFonts w:asciiTheme="minorHAnsi" w:eastAsiaTheme="minorEastAsia" w:hAnsiTheme="minorHAnsi" w:cstheme="minorBidi"/>
          <w:b w:val="0"/>
          <w:bCs w:val="0"/>
          <w:color w:val="000000" w:themeColor="text1"/>
          <w:highlight w:val="lightGray"/>
        </w:rPr>
        <w:br/>
        <w:t xml:space="preserve">FROM stocks  </w:t>
      </w:r>
      <w:r w:rsidRPr="0092726B">
        <w:rPr>
          <w:rFonts w:asciiTheme="minorHAnsi" w:eastAsiaTheme="minorEastAsia" w:hAnsiTheme="minorHAnsi" w:cstheme="minorBidi"/>
          <w:b w:val="0"/>
          <w:bCs w:val="0"/>
          <w:color w:val="000000" w:themeColor="text1"/>
          <w:highlight w:val="lightGray"/>
        </w:rPr>
        <w:br/>
        <w:t xml:space="preserve">GROUP BY </w:t>
      </w:r>
      <w:proofErr w:type="spellStart"/>
      <w:r w:rsidRPr="0092726B">
        <w:rPr>
          <w:rFonts w:asciiTheme="minorHAnsi" w:eastAsiaTheme="minorEastAsia" w:hAnsiTheme="minorHAnsi" w:cstheme="minorBidi"/>
          <w:b w:val="0"/>
          <w:bCs w:val="0"/>
          <w:color w:val="000000" w:themeColor="text1"/>
          <w:highlight w:val="lightGray"/>
        </w:rPr>
        <w:t>store_id</w:t>
      </w:r>
      <w:proofErr w:type="spellEnd"/>
      <w:r w:rsidRPr="0092726B">
        <w:rPr>
          <w:rFonts w:asciiTheme="minorHAnsi" w:eastAsiaTheme="minorEastAsia" w:hAnsiTheme="minorHAnsi" w:cstheme="minorBidi"/>
          <w:b w:val="0"/>
          <w:bCs w:val="0"/>
          <w:color w:val="000000" w:themeColor="text1"/>
          <w:highlight w:val="lightGray"/>
        </w:rPr>
        <w:t xml:space="preserve">  </w:t>
      </w:r>
      <w:r w:rsidRPr="0092726B">
        <w:rPr>
          <w:rFonts w:asciiTheme="minorHAnsi" w:eastAsiaTheme="minorEastAsia" w:hAnsiTheme="minorHAnsi" w:cstheme="minorBidi"/>
          <w:b w:val="0"/>
          <w:bCs w:val="0"/>
          <w:color w:val="000000" w:themeColor="text1"/>
          <w:highlight w:val="lightGray"/>
        </w:rPr>
        <w:br/>
        <w:t xml:space="preserve">ORDER BY </w:t>
      </w:r>
      <w:proofErr w:type="spellStart"/>
      <w:r w:rsidRPr="0092726B">
        <w:rPr>
          <w:rFonts w:asciiTheme="minorHAnsi" w:eastAsiaTheme="minorEastAsia" w:hAnsiTheme="minorHAnsi" w:cstheme="minorBidi"/>
          <w:b w:val="0"/>
          <w:bCs w:val="0"/>
          <w:color w:val="000000" w:themeColor="text1"/>
          <w:highlight w:val="lightGray"/>
        </w:rPr>
        <w:t>product_variety</w:t>
      </w:r>
      <w:proofErr w:type="spellEnd"/>
      <w:r w:rsidRPr="0092726B">
        <w:rPr>
          <w:rFonts w:asciiTheme="minorHAnsi" w:eastAsiaTheme="minorEastAsia" w:hAnsiTheme="minorHAnsi" w:cstheme="minorBidi"/>
          <w:b w:val="0"/>
          <w:bCs w:val="0"/>
          <w:color w:val="000000" w:themeColor="text1"/>
          <w:highlight w:val="lightGray"/>
        </w:rPr>
        <w:t xml:space="preserve"> ASC  </w:t>
      </w:r>
      <w:r w:rsidRPr="0092726B">
        <w:rPr>
          <w:rFonts w:asciiTheme="minorHAnsi" w:eastAsiaTheme="minorEastAsia" w:hAnsiTheme="minorHAnsi" w:cstheme="minorBidi"/>
          <w:b w:val="0"/>
          <w:bCs w:val="0"/>
          <w:color w:val="000000" w:themeColor="text1"/>
          <w:highlight w:val="lightGray"/>
        </w:rPr>
        <w:br/>
        <w:t>LIMIT 1;</w:t>
      </w:r>
    </w:p>
    <w:p w14:paraId="399111D4" w14:textId="77777777" w:rsidR="00B066DC" w:rsidRPr="00395412" w:rsidRDefault="00B066DC" w:rsidP="00395412">
      <w:pPr>
        <w:spacing w:line="360" w:lineRule="auto"/>
        <w:ind w:left="720"/>
      </w:pPr>
      <w:r w:rsidRPr="00395412">
        <w:t>This query pinpoints stores that carry the fewest unique products, helping businesses optimize inventory distribution.</w:t>
      </w:r>
    </w:p>
    <w:p w14:paraId="0D65CDE2" w14:textId="77777777" w:rsidR="00B066DC" w:rsidRPr="00395412" w:rsidRDefault="00B066DC"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39FEA3CE" w14:textId="77777777" w:rsidR="0000060D" w:rsidRPr="00395412" w:rsidRDefault="00B066DC" w:rsidP="00395412">
      <w:pPr>
        <w:pStyle w:val="ListParagraph"/>
        <w:numPr>
          <w:ilvl w:val="0"/>
          <w:numId w:val="46"/>
        </w:numPr>
        <w:spacing w:line="360" w:lineRule="auto"/>
      </w:pPr>
      <w:r w:rsidRPr="00395412">
        <w:t>Assists in improving product variety in underperforming stores.</w:t>
      </w:r>
    </w:p>
    <w:p w14:paraId="031475E0" w14:textId="45803369" w:rsidR="00B066DC" w:rsidRDefault="006D3CE9" w:rsidP="00395412">
      <w:pPr>
        <w:pStyle w:val="ListParagraph"/>
        <w:numPr>
          <w:ilvl w:val="0"/>
          <w:numId w:val="46"/>
        </w:numPr>
        <w:spacing w:line="360" w:lineRule="auto"/>
      </w:pPr>
      <w:r w:rsidRPr="00395412">
        <w:t>Ensure</w:t>
      </w:r>
      <w:r w:rsidR="00B066DC" w:rsidRPr="00395412">
        <w:t xml:space="preserve"> customers have access to a wider range of products in every location.</w:t>
      </w:r>
    </w:p>
    <w:p w14:paraId="6223AA09" w14:textId="77777777" w:rsidR="00860A18" w:rsidRDefault="00860A18" w:rsidP="00860A18">
      <w:pPr>
        <w:spacing w:line="360" w:lineRule="auto"/>
      </w:pPr>
    </w:p>
    <w:p w14:paraId="228C2EEB" w14:textId="77777777" w:rsidR="00860A18" w:rsidRDefault="00860A18" w:rsidP="00860A18">
      <w:pPr>
        <w:spacing w:line="360" w:lineRule="auto"/>
      </w:pPr>
    </w:p>
    <w:p w14:paraId="0C7C26C9" w14:textId="77777777" w:rsidR="00860A18" w:rsidRPr="00395412" w:rsidRDefault="00860A18" w:rsidP="00860A18">
      <w:pPr>
        <w:spacing w:line="360" w:lineRule="auto"/>
      </w:pPr>
    </w:p>
    <w:p w14:paraId="42FAC45A" w14:textId="77777777" w:rsidR="00B066DC" w:rsidRPr="00395412" w:rsidRDefault="00B066DC" w:rsidP="00395412">
      <w:pPr>
        <w:pStyle w:val="Heading2"/>
        <w:numPr>
          <w:ilvl w:val="0"/>
          <w:numId w:val="21"/>
        </w:numPr>
        <w:spacing w:line="360" w:lineRule="auto"/>
        <w:rPr>
          <w:rFonts w:asciiTheme="minorHAnsi" w:hAnsiTheme="minorHAnsi" w:cstheme="majorHAnsi"/>
          <w:color w:val="auto"/>
        </w:rPr>
      </w:pPr>
      <w:r w:rsidRPr="00395412">
        <w:rPr>
          <w:rFonts w:asciiTheme="minorHAnsi" w:hAnsiTheme="minorHAnsi" w:cstheme="majorHAnsi"/>
          <w:color w:val="auto"/>
        </w:rPr>
        <w:lastRenderedPageBreak/>
        <w:t>Turbocharge Order Searches – Improve query performance with an index on customer orders</w:t>
      </w:r>
    </w:p>
    <w:p w14:paraId="294B9075" w14:textId="77777777" w:rsidR="00B066DC" w:rsidRPr="00395412" w:rsidRDefault="00B066DC" w:rsidP="00395412">
      <w:pPr>
        <w:spacing w:line="360" w:lineRule="auto"/>
        <w:ind w:firstLine="720"/>
      </w:pPr>
      <w:r w:rsidRPr="00395412">
        <w:t>To execute this query, use:</w:t>
      </w:r>
    </w:p>
    <w:p w14:paraId="52F1A83A" w14:textId="77777777" w:rsidR="00B066DC" w:rsidRPr="00395412" w:rsidRDefault="00B066DC" w:rsidP="00395412">
      <w:pPr>
        <w:pStyle w:val="Heading3"/>
        <w:spacing w:line="360" w:lineRule="auto"/>
        <w:ind w:left="1440"/>
        <w:rPr>
          <w:rFonts w:asciiTheme="minorHAnsi" w:eastAsiaTheme="minorEastAsia" w:hAnsiTheme="minorHAnsi" w:cstheme="minorBidi"/>
          <w:b w:val="0"/>
          <w:bCs w:val="0"/>
          <w:color w:val="000000" w:themeColor="text1"/>
          <w:highlight w:val="lightGray"/>
        </w:rPr>
      </w:pPr>
      <w:r w:rsidRPr="0092726B">
        <w:rPr>
          <w:rFonts w:asciiTheme="minorHAnsi" w:eastAsiaTheme="minorEastAsia" w:hAnsiTheme="minorHAnsi" w:cstheme="minorBidi"/>
          <w:b w:val="0"/>
          <w:bCs w:val="0"/>
          <w:color w:val="000000" w:themeColor="text1"/>
          <w:highlight w:val="lightGray"/>
        </w:rPr>
        <w:t xml:space="preserve">CREATE INDEX </w:t>
      </w:r>
      <w:proofErr w:type="spellStart"/>
      <w:r w:rsidRPr="0092726B">
        <w:rPr>
          <w:rFonts w:asciiTheme="minorHAnsi" w:eastAsiaTheme="minorEastAsia" w:hAnsiTheme="minorHAnsi" w:cstheme="minorBidi"/>
          <w:b w:val="0"/>
          <w:bCs w:val="0"/>
          <w:color w:val="000000" w:themeColor="text1"/>
          <w:highlight w:val="lightGray"/>
        </w:rPr>
        <w:t>idx_customer_orders</w:t>
      </w:r>
      <w:proofErr w:type="spellEnd"/>
      <w:r w:rsidRPr="0092726B">
        <w:rPr>
          <w:rFonts w:asciiTheme="minorHAnsi" w:eastAsiaTheme="minorEastAsia" w:hAnsiTheme="minorHAnsi" w:cstheme="minorBidi"/>
          <w:b w:val="0"/>
          <w:bCs w:val="0"/>
          <w:color w:val="000000" w:themeColor="text1"/>
          <w:highlight w:val="lightGray"/>
        </w:rPr>
        <w:t xml:space="preserve">  </w:t>
      </w:r>
      <w:r w:rsidRPr="0092726B">
        <w:rPr>
          <w:rFonts w:asciiTheme="minorHAnsi" w:eastAsiaTheme="minorEastAsia" w:hAnsiTheme="minorHAnsi" w:cstheme="minorBidi"/>
          <w:b w:val="0"/>
          <w:bCs w:val="0"/>
          <w:color w:val="000000" w:themeColor="text1"/>
          <w:highlight w:val="lightGray"/>
        </w:rPr>
        <w:br/>
        <w:t>ON orders (</w:t>
      </w:r>
      <w:proofErr w:type="spellStart"/>
      <w:r w:rsidRPr="0092726B">
        <w:rPr>
          <w:rFonts w:asciiTheme="minorHAnsi" w:eastAsiaTheme="minorEastAsia" w:hAnsiTheme="minorHAnsi" w:cstheme="minorBidi"/>
          <w:b w:val="0"/>
          <w:bCs w:val="0"/>
          <w:color w:val="000000" w:themeColor="text1"/>
          <w:highlight w:val="lightGray"/>
        </w:rPr>
        <w:t>customer_id</w:t>
      </w:r>
      <w:proofErr w:type="spellEnd"/>
      <w:r w:rsidRPr="0092726B">
        <w:rPr>
          <w:rFonts w:asciiTheme="minorHAnsi" w:eastAsiaTheme="minorEastAsia" w:hAnsiTheme="minorHAnsi" w:cstheme="minorBidi"/>
          <w:b w:val="0"/>
          <w:bCs w:val="0"/>
          <w:color w:val="000000" w:themeColor="text1"/>
          <w:highlight w:val="lightGray"/>
        </w:rPr>
        <w:t>);</w:t>
      </w:r>
    </w:p>
    <w:p w14:paraId="1BCF9D1A" w14:textId="77777777" w:rsidR="00B066DC" w:rsidRPr="00395412" w:rsidRDefault="00B066DC" w:rsidP="00395412">
      <w:pPr>
        <w:spacing w:line="360" w:lineRule="auto"/>
        <w:ind w:left="720"/>
      </w:pPr>
      <w:r w:rsidRPr="00395412">
        <w:t>This index significantly enhances query performance when filtering or analyzing customer purchase history.</w:t>
      </w:r>
    </w:p>
    <w:p w14:paraId="06CAB4BB" w14:textId="77777777" w:rsidR="00B066DC" w:rsidRPr="00395412" w:rsidRDefault="00B066DC" w:rsidP="00395412">
      <w:pPr>
        <w:pStyle w:val="Heading2"/>
        <w:spacing w:line="360" w:lineRule="auto"/>
        <w:ind w:firstLine="720"/>
        <w:rPr>
          <w:rFonts w:asciiTheme="minorHAnsi" w:hAnsiTheme="minorHAnsi" w:cstheme="majorHAnsi"/>
          <w:color w:val="auto"/>
        </w:rPr>
      </w:pPr>
      <w:r w:rsidRPr="00395412">
        <w:rPr>
          <w:rFonts w:asciiTheme="minorHAnsi" w:hAnsiTheme="minorHAnsi" w:cstheme="majorHAnsi"/>
          <w:color w:val="auto"/>
        </w:rPr>
        <w:t>Business Impact:</w:t>
      </w:r>
    </w:p>
    <w:p w14:paraId="6D5F0177" w14:textId="77777777" w:rsidR="0000060D" w:rsidRPr="00395412" w:rsidRDefault="00B066DC" w:rsidP="00395412">
      <w:pPr>
        <w:pStyle w:val="ListParagraph"/>
        <w:numPr>
          <w:ilvl w:val="0"/>
          <w:numId w:val="47"/>
        </w:numPr>
        <w:spacing w:line="360" w:lineRule="auto"/>
      </w:pPr>
      <w:r w:rsidRPr="00395412">
        <w:t>Reduces query execution time, improving database performance.</w:t>
      </w:r>
    </w:p>
    <w:p w14:paraId="4E96BDBA" w14:textId="5C9C25B2" w:rsidR="00B066DC" w:rsidRDefault="00B066DC" w:rsidP="00395412">
      <w:pPr>
        <w:pStyle w:val="ListParagraph"/>
        <w:numPr>
          <w:ilvl w:val="0"/>
          <w:numId w:val="47"/>
        </w:numPr>
        <w:spacing w:line="360" w:lineRule="auto"/>
      </w:pPr>
      <w:r w:rsidRPr="00395412">
        <w:t>Enhances user experience for analytics and reporting dashboards.</w:t>
      </w:r>
    </w:p>
    <w:p w14:paraId="73BFD17E" w14:textId="77777777" w:rsidR="00E45EDE" w:rsidRPr="00395412" w:rsidRDefault="00E45EDE" w:rsidP="00E45EDE">
      <w:pPr>
        <w:pStyle w:val="ListParagraph"/>
        <w:spacing w:line="360" w:lineRule="auto"/>
        <w:ind w:left="1080"/>
      </w:pPr>
    </w:p>
    <w:p w14:paraId="35275C5C" w14:textId="4BEFD0A1" w:rsidR="00E025C7" w:rsidRPr="00E025C7" w:rsidRDefault="00604D2D" w:rsidP="00E025C7">
      <w:pPr>
        <w:pStyle w:val="Heading2"/>
        <w:spacing w:line="360" w:lineRule="auto"/>
        <w:rPr>
          <w:rFonts w:asciiTheme="minorHAnsi" w:hAnsiTheme="minorHAnsi" w:cstheme="majorHAnsi"/>
          <w:color w:val="auto"/>
        </w:rPr>
      </w:pPr>
      <w:r>
        <w:rPr>
          <w:rFonts w:asciiTheme="minorHAnsi" w:hAnsiTheme="minorHAnsi" w:cstheme="majorHAnsi"/>
          <w:color w:val="auto"/>
        </w:rPr>
        <w:t xml:space="preserve">10. </w:t>
      </w:r>
      <w:r w:rsidR="00E025C7" w:rsidRPr="00E025C7">
        <w:rPr>
          <w:rFonts w:asciiTheme="minorHAnsi" w:hAnsiTheme="minorHAnsi" w:cstheme="majorHAnsi"/>
          <w:color w:val="auto"/>
        </w:rPr>
        <w:t>Discussion</w:t>
      </w:r>
    </w:p>
    <w:p w14:paraId="3917342C" w14:textId="6238B93E" w:rsidR="00E025C7" w:rsidRDefault="00E025C7" w:rsidP="00E025C7">
      <w:pPr>
        <w:pStyle w:val="Heading2"/>
        <w:numPr>
          <w:ilvl w:val="0"/>
          <w:numId w:val="21"/>
        </w:numPr>
        <w:spacing w:line="360" w:lineRule="auto"/>
      </w:pPr>
      <w:r>
        <w:t xml:space="preserve"> </w:t>
      </w:r>
      <w:r w:rsidRPr="00E025C7">
        <w:rPr>
          <w:rFonts w:asciiTheme="minorHAnsi" w:hAnsiTheme="minorHAnsi" w:cstheme="majorHAnsi"/>
          <w:color w:val="auto"/>
        </w:rPr>
        <w:t>Interpretation of Findings</w:t>
      </w:r>
    </w:p>
    <w:p w14:paraId="4A394663" w14:textId="77777777" w:rsidR="00E025C7" w:rsidRDefault="00E025C7" w:rsidP="00E025C7">
      <w:pPr>
        <w:spacing w:before="100" w:beforeAutospacing="1" w:after="100" w:afterAutospacing="1"/>
        <w:ind w:left="720"/>
      </w:pPr>
      <w:r>
        <w:t>Our analysis of the retail database has yielded several valuable insights that can shape strategic decision-making across multiple facets of the business. Below is an interpretation of the key findings:</w:t>
      </w:r>
    </w:p>
    <w:p w14:paraId="37BED2AC" w14:textId="7CC23CA8" w:rsidR="006B460B" w:rsidRDefault="00E025C7" w:rsidP="00CA2B1E">
      <w:pPr>
        <w:pStyle w:val="ListBullet"/>
        <w:numPr>
          <w:ilvl w:val="0"/>
          <w:numId w:val="84"/>
        </w:numPr>
        <w:spacing w:line="360" w:lineRule="auto"/>
      </w:pPr>
      <w:r w:rsidRPr="00156D9D">
        <w:rPr>
          <w:b/>
          <w:bCs/>
          <w:sz w:val="24"/>
          <w:szCs w:val="24"/>
        </w:rPr>
        <w:t>Customer Behavior &amp; Loyalty:</w:t>
      </w:r>
      <w:r w:rsidRPr="00E025C7">
        <w:br/>
        <w:t>The data reveals a significant portion of customers placing repeat orders, suggesting strong customer loyalty. High-frequency customers, identified through our RFM analysis, represent a critical segment that could be targeted with personalized promotions and loyalty programs. This indicates that customer retention strategies are effective, yet also highlight the potential for increasing the engagement of infrequent buyers.</w:t>
      </w:r>
    </w:p>
    <w:p w14:paraId="062E60E3" w14:textId="575A213D" w:rsidR="006B460B" w:rsidRDefault="000A6745" w:rsidP="00CA2B1E">
      <w:pPr>
        <w:pStyle w:val="ListBullet"/>
        <w:numPr>
          <w:ilvl w:val="0"/>
          <w:numId w:val="84"/>
        </w:numPr>
        <w:spacing w:line="360" w:lineRule="auto"/>
      </w:pPr>
      <w:r w:rsidRPr="000A6745">
        <w:rPr>
          <w:b/>
          <w:bCs/>
        </w:rPr>
        <w:t>Sales Trends &amp; Regional Variations:</w:t>
      </w:r>
      <w:r w:rsidRPr="000A6745">
        <w:br/>
        <w:t>Analysis of order data shows clear regional differences in sales performance. Some stores consistently generate higher revenue, which correlates with local market demand and demographic factors. This information is essential for optimizing regional marketing strategies, tailoring promotions, and reallocating inventory to meet localized demand.</w:t>
      </w:r>
    </w:p>
    <w:p w14:paraId="395FB285" w14:textId="1795B9C0" w:rsidR="00CA2B1E" w:rsidRDefault="006B460B" w:rsidP="00CA2B1E">
      <w:pPr>
        <w:pStyle w:val="ListBullet"/>
        <w:numPr>
          <w:ilvl w:val="0"/>
          <w:numId w:val="84"/>
        </w:numPr>
        <w:spacing w:line="360" w:lineRule="auto"/>
      </w:pPr>
      <w:r w:rsidRPr="006B460B">
        <w:rPr>
          <w:b/>
          <w:bCs/>
        </w:rPr>
        <w:t>Product &amp; Inventory Insights:</w:t>
      </w:r>
      <w:r w:rsidRPr="006B460B">
        <w:br/>
        <w:t xml:space="preserve">The identification of best-selling products and the frequency of bulk orders suggest a strong market demand for specific product categories. However, the data also indicates challenges such as occasional stock shortages and overstocking in certain locations. These findings </w:t>
      </w:r>
      <w:r w:rsidRPr="006B460B">
        <w:lastRenderedPageBreak/>
        <w:t>underscore the need for a dynamic inventory management system that adjusts to real-time demand and prevents inefficiencies.</w:t>
      </w:r>
    </w:p>
    <w:p w14:paraId="0CF3B6CA" w14:textId="77777777" w:rsidR="00CA2B1E" w:rsidRPr="00CA2B1E" w:rsidRDefault="00CA2B1E" w:rsidP="00CA2B1E">
      <w:pPr>
        <w:pStyle w:val="ListBullet"/>
        <w:numPr>
          <w:ilvl w:val="0"/>
          <w:numId w:val="84"/>
        </w:numPr>
        <w:spacing w:line="360" w:lineRule="auto"/>
        <w:rPr>
          <w:lang w:val="en-IN"/>
        </w:rPr>
      </w:pPr>
      <w:r w:rsidRPr="00CA2B1E">
        <w:rPr>
          <w:b/>
          <w:bCs/>
          <w:lang w:val="en-IN"/>
        </w:rPr>
        <w:t>Operational Efficiency:</w:t>
      </w:r>
      <w:r w:rsidRPr="00CA2B1E">
        <w:rPr>
          <w:lang w:val="en-IN"/>
        </w:rPr>
        <w:br/>
        <w:t>By tracking order statuses and staff-to-store associations, the analysis highlights opportunities to enhance operational efficiency. Stores with high order volumes but lower revenue may require process improvements or additional staff training. Furthermore, the performance insights for stores and products can inform supply chain adjustments to ensure a more balanced distribution of resources.</w:t>
      </w:r>
    </w:p>
    <w:p w14:paraId="7CB80F23" w14:textId="77777777" w:rsidR="00CA2B1E" w:rsidRPr="00CA2B1E" w:rsidRDefault="00CA2B1E" w:rsidP="00CA2B1E">
      <w:pPr>
        <w:pStyle w:val="ListBullet"/>
        <w:numPr>
          <w:ilvl w:val="0"/>
          <w:numId w:val="84"/>
        </w:numPr>
        <w:spacing w:line="360" w:lineRule="auto"/>
        <w:rPr>
          <w:lang w:val="en-IN"/>
        </w:rPr>
      </w:pPr>
      <w:r w:rsidRPr="00CA2B1E">
        <w:rPr>
          <w:b/>
          <w:bCs/>
          <w:lang w:val="en-IN"/>
        </w:rPr>
        <w:t>Brand &amp; Category Performance:</w:t>
      </w:r>
      <w:r w:rsidRPr="00CA2B1E">
        <w:rPr>
          <w:lang w:val="en-IN"/>
        </w:rPr>
        <w:br/>
        <w:t>The analysis confirms that certain brands and product categories significantly drive revenue. This finding not only validates current merchandising strategies but also suggests that renegotiating supplier contracts or repositioning underperforming brands could further optimize profitability.</w:t>
      </w:r>
    </w:p>
    <w:p w14:paraId="3DCECE3E" w14:textId="77777777" w:rsidR="00CA2B1E" w:rsidRDefault="00CA2B1E" w:rsidP="00CA2B1E">
      <w:pPr>
        <w:pStyle w:val="ListBullet"/>
        <w:numPr>
          <w:ilvl w:val="0"/>
          <w:numId w:val="0"/>
        </w:numPr>
        <w:spacing w:line="360" w:lineRule="auto"/>
        <w:ind w:left="1080"/>
        <w:rPr>
          <w:lang w:val="en-IN"/>
        </w:rPr>
      </w:pPr>
    </w:p>
    <w:p w14:paraId="3C29B4EA" w14:textId="1B243080" w:rsidR="00CA2B1E" w:rsidRDefault="00CA2B1E" w:rsidP="00603ECA">
      <w:pPr>
        <w:pStyle w:val="ListBullet"/>
        <w:numPr>
          <w:ilvl w:val="0"/>
          <w:numId w:val="0"/>
        </w:numPr>
        <w:spacing w:line="360" w:lineRule="auto"/>
        <w:ind w:left="360"/>
        <w:rPr>
          <w:lang w:val="en-IN"/>
        </w:rPr>
      </w:pPr>
      <w:r w:rsidRPr="00CA2B1E">
        <w:rPr>
          <w:lang w:val="en-IN"/>
        </w:rPr>
        <w:t>Overall, these findings demonstrate that a well-structured retail database does more than simply store data—it enables a nuanced understanding of operational dynamics and customer behaviour. This comprehensive insight is instrumental in driving continuous improvement, supporting data-driven decisions that enhance profitability and foster long-term business success.</w:t>
      </w:r>
    </w:p>
    <w:p w14:paraId="3BCC8E4C" w14:textId="77777777" w:rsidR="00194A29" w:rsidRDefault="00194A29" w:rsidP="00CA2B1E">
      <w:pPr>
        <w:pStyle w:val="ListBullet"/>
        <w:numPr>
          <w:ilvl w:val="0"/>
          <w:numId w:val="0"/>
        </w:numPr>
        <w:spacing w:line="360" w:lineRule="auto"/>
        <w:ind w:left="1080"/>
        <w:rPr>
          <w:lang w:val="en-IN"/>
        </w:rPr>
      </w:pPr>
    </w:p>
    <w:p w14:paraId="28739FD6" w14:textId="53D00E3A" w:rsidR="00194A29" w:rsidRPr="00194A29" w:rsidRDefault="00194A29" w:rsidP="00603ECA">
      <w:pPr>
        <w:pStyle w:val="ListBullet"/>
        <w:numPr>
          <w:ilvl w:val="0"/>
          <w:numId w:val="20"/>
        </w:numPr>
        <w:spacing w:line="360" w:lineRule="auto"/>
        <w:rPr>
          <w:b/>
          <w:bCs/>
          <w:sz w:val="26"/>
          <w:szCs w:val="26"/>
          <w:lang w:val="en-IN"/>
        </w:rPr>
      </w:pPr>
      <w:r w:rsidRPr="00194A29">
        <w:rPr>
          <w:b/>
          <w:bCs/>
          <w:sz w:val="26"/>
          <w:szCs w:val="26"/>
          <w:lang w:val="en-IN"/>
        </w:rPr>
        <w:t xml:space="preserve">Future Work / Potential </w:t>
      </w:r>
    </w:p>
    <w:p w14:paraId="2F721429" w14:textId="77777777" w:rsidR="00603ECA" w:rsidRDefault="00194A29" w:rsidP="00603ECA">
      <w:pPr>
        <w:pStyle w:val="ListBullet"/>
        <w:numPr>
          <w:ilvl w:val="0"/>
          <w:numId w:val="0"/>
        </w:numPr>
        <w:spacing w:line="360" w:lineRule="auto"/>
        <w:ind w:left="720"/>
        <w:rPr>
          <w:lang w:val="en-IN"/>
        </w:rPr>
      </w:pPr>
      <w:r w:rsidRPr="00194A29">
        <w:rPr>
          <w:lang w:val="en-IN"/>
        </w:rPr>
        <w:t>This retail database lays a solid foundation, but several enhancements can improve its analytical power and business impact:</w:t>
      </w:r>
    </w:p>
    <w:p w14:paraId="4CF84151" w14:textId="77777777" w:rsidR="00603ECA" w:rsidRDefault="00194A29" w:rsidP="00603ECA">
      <w:pPr>
        <w:pStyle w:val="ListBullet"/>
        <w:numPr>
          <w:ilvl w:val="0"/>
          <w:numId w:val="88"/>
        </w:numPr>
        <w:spacing w:line="360" w:lineRule="auto"/>
        <w:rPr>
          <w:lang w:val="en-IN"/>
        </w:rPr>
      </w:pPr>
      <w:r w:rsidRPr="00194A29">
        <w:rPr>
          <w:b/>
          <w:bCs/>
          <w:lang w:val="en-IN"/>
        </w:rPr>
        <w:t>Customer Insights &amp; Personalization</w:t>
      </w:r>
      <w:r w:rsidRPr="00194A29">
        <w:rPr>
          <w:lang w:val="en-IN"/>
        </w:rPr>
        <w:t xml:space="preserve"> – Implement AI-driven customer segmentation and recommendation systems.</w:t>
      </w:r>
    </w:p>
    <w:p w14:paraId="2BBF6750" w14:textId="77777777" w:rsidR="00603ECA" w:rsidRDefault="00194A29" w:rsidP="00603ECA">
      <w:pPr>
        <w:pStyle w:val="ListBullet"/>
        <w:numPr>
          <w:ilvl w:val="0"/>
          <w:numId w:val="88"/>
        </w:numPr>
        <w:spacing w:line="360" w:lineRule="auto"/>
        <w:rPr>
          <w:lang w:val="en-IN"/>
        </w:rPr>
      </w:pPr>
      <w:r w:rsidRPr="00194A29">
        <w:rPr>
          <w:b/>
          <w:bCs/>
          <w:lang w:val="en-IN"/>
        </w:rPr>
        <w:t>Inventory Optimization</w:t>
      </w:r>
      <w:r w:rsidRPr="00194A29">
        <w:rPr>
          <w:lang w:val="en-IN"/>
        </w:rPr>
        <w:t xml:space="preserve"> – Use predictive analytics for demand forecasting and real-time stock tracking.</w:t>
      </w:r>
    </w:p>
    <w:p w14:paraId="62966FA6" w14:textId="77777777" w:rsidR="00603ECA" w:rsidRDefault="00194A29" w:rsidP="00603ECA">
      <w:pPr>
        <w:pStyle w:val="ListBullet"/>
        <w:numPr>
          <w:ilvl w:val="0"/>
          <w:numId w:val="88"/>
        </w:numPr>
        <w:spacing w:line="360" w:lineRule="auto"/>
        <w:rPr>
          <w:lang w:val="en-IN"/>
        </w:rPr>
      </w:pPr>
      <w:r w:rsidRPr="00194A29">
        <w:rPr>
          <w:b/>
          <w:bCs/>
          <w:lang w:val="en-IN"/>
        </w:rPr>
        <w:t>Sales Forecasting</w:t>
      </w:r>
      <w:r w:rsidRPr="00194A29">
        <w:rPr>
          <w:lang w:val="en-IN"/>
        </w:rPr>
        <w:t xml:space="preserve"> – Apply time-series models to predict trends and optimize pricing strategies.</w:t>
      </w:r>
    </w:p>
    <w:p w14:paraId="381AD127" w14:textId="77777777" w:rsidR="00603ECA" w:rsidRDefault="00194A29" w:rsidP="00603ECA">
      <w:pPr>
        <w:pStyle w:val="ListBullet"/>
        <w:numPr>
          <w:ilvl w:val="0"/>
          <w:numId w:val="88"/>
        </w:numPr>
        <w:spacing w:line="360" w:lineRule="auto"/>
        <w:rPr>
          <w:lang w:val="en-IN"/>
        </w:rPr>
      </w:pPr>
      <w:r w:rsidRPr="00194A29">
        <w:rPr>
          <w:b/>
          <w:bCs/>
          <w:lang w:val="en-IN"/>
        </w:rPr>
        <w:t>Operational Efficiency</w:t>
      </w:r>
      <w:r w:rsidRPr="00194A29">
        <w:rPr>
          <w:lang w:val="en-IN"/>
        </w:rPr>
        <w:t xml:space="preserve"> – Introduce automated order </w:t>
      </w:r>
      <w:proofErr w:type="spellStart"/>
      <w:r w:rsidRPr="00194A29">
        <w:rPr>
          <w:lang w:val="en-IN"/>
        </w:rPr>
        <w:t>fulfillment</w:t>
      </w:r>
      <w:proofErr w:type="spellEnd"/>
      <w:r w:rsidRPr="00194A29">
        <w:rPr>
          <w:lang w:val="en-IN"/>
        </w:rPr>
        <w:t xml:space="preserve"> and performance dashboards for store managers.</w:t>
      </w:r>
    </w:p>
    <w:p w14:paraId="50EE694B" w14:textId="77777777" w:rsidR="00603ECA" w:rsidRDefault="00194A29" w:rsidP="00603ECA">
      <w:pPr>
        <w:pStyle w:val="ListBullet"/>
        <w:numPr>
          <w:ilvl w:val="0"/>
          <w:numId w:val="88"/>
        </w:numPr>
        <w:spacing w:line="360" w:lineRule="auto"/>
        <w:rPr>
          <w:lang w:val="en-IN"/>
        </w:rPr>
      </w:pPr>
      <w:r w:rsidRPr="00194A29">
        <w:rPr>
          <w:b/>
          <w:bCs/>
          <w:lang w:val="en-IN"/>
        </w:rPr>
        <w:t>Data Integration</w:t>
      </w:r>
      <w:r w:rsidRPr="00194A29">
        <w:rPr>
          <w:lang w:val="en-IN"/>
        </w:rPr>
        <w:t xml:space="preserve"> – Merge in-house data with external sources (social media trends, economic indicators) for deeper insights.</w:t>
      </w:r>
    </w:p>
    <w:p w14:paraId="3DE88440" w14:textId="1AD74E95" w:rsidR="00194A29" w:rsidRPr="00194A29" w:rsidRDefault="00194A29" w:rsidP="00603ECA">
      <w:pPr>
        <w:pStyle w:val="ListBullet"/>
        <w:numPr>
          <w:ilvl w:val="0"/>
          <w:numId w:val="88"/>
        </w:numPr>
        <w:spacing w:line="360" w:lineRule="auto"/>
        <w:rPr>
          <w:lang w:val="en-IN"/>
        </w:rPr>
      </w:pPr>
      <w:r w:rsidRPr="00194A29">
        <w:rPr>
          <w:b/>
          <w:bCs/>
          <w:lang w:val="en-IN"/>
        </w:rPr>
        <w:t>Fraud Detection &amp; Risk Management</w:t>
      </w:r>
      <w:r w:rsidRPr="00194A29">
        <w:rPr>
          <w:lang w:val="en-IN"/>
        </w:rPr>
        <w:t xml:space="preserve"> – Use anomaly detection to prevent fraudulent transactions and security threats.</w:t>
      </w:r>
    </w:p>
    <w:p w14:paraId="69893442" w14:textId="3D2734DF" w:rsidR="00C64862" w:rsidRDefault="00194A29" w:rsidP="0092726B">
      <w:pPr>
        <w:pStyle w:val="ListBullet"/>
        <w:numPr>
          <w:ilvl w:val="0"/>
          <w:numId w:val="0"/>
        </w:numPr>
        <w:spacing w:line="360" w:lineRule="auto"/>
        <w:ind w:left="720"/>
        <w:rPr>
          <w:lang w:val="en-IN"/>
        </w:rPr>
      </w:pPr>
      <w:r w:rsidRPr="00194A29">
        <w:rPr>
          <w:lang w:val="en-IN"/>
        </w:rPr>
        <w:t>These future developments will enhance business intelligence, streamline operations, and drive data-driven decision-making.</w:t>
      </w:r>
    </w:p>
    <w:p w14:paraId="70E43318" w14:textId="4FA6B5D2" w:rsidR="00603ECA" w:rsidRPr="00603ECA" w:rsidRDefault="00C64862" w:rsidP="00C64862">
      <w:pPr>
        <w:pStyle w:val="ListBullet"/>
        <w:numPr>
          <w:ilvl w:val="0"/>
          <w:numId w:val="103"/>
        </w:numPr>
        <w:spacing w:line="360" w:lineRule="auto"/>
        <w:rPr>
          <w:b/>
          <w:bCs/>
          <w:sz w:val="26"/>
          <w:szCs w:val="26"/>
          <w:lang w:val="en-IN"/>
        </w:rPr>
      </w:pPr>
      <w:r>
        <w:rPr>
          <w:b/>
          <w:bCs/>
          <w:sz w:val="26"/>
          <w:szCs w:val="26"/>
          <w:lang w:val="en-IN"/>
        </w:rPr>
        <w:lastRenderedPageBreak/>
        <w:t xml:space="preserve"> </w:t>
      </w:r>
      <w:r w:rsidR="00603ECA" w:rsidRPr="00603ECA">
        <w:rPr>
          <w:b/>
          <w:bCs/>
          <w:sz w:val="26"/>
          <w:szCs w:val="26"/>
          <w:lang w:val="en-IN"/>
        </w:rPr>
        <w:t>Conclusion</w:t>
      </w:r>
    </w:p>
    <w:p w14:paraId="3BBB4B74" w14:textId="77777777" w:rsidR="00603ECA" w:rsidRDefault="00603ECA" w:rsidP="00603ECA">
      <w:pPr>
        <w:pStyle w:val="ListBullet"/>
        <w:numPr>
          <w:ilvl w:val="0"/>
          <w:numId w:val="90"/>
        </w:numPr>
        <w:spacing w:line="360" w:lineRule="auto"/>
        <w:rPr>
          <w:lang w:val="en-IN"/>
        </w:rPr>
      </w:pPr>
      <w:r w:rsidRPr="00603ECA">
        <w:rPr>
          <w:lang w:val="en-IN"/>
        </w:rPr>
        <w:t>This project successfully demonstrates the power of a well-structured retail database in optimizing business operations. By integrating customer orders, inventory, staff management, and product categorization, the system enables seamless transaction processing, real-time stock tracking, and valuable sales insights.</w:t>
      </w:r>
    </w:p>
    <w:p w14:paraId="33DB90E0" w14:textId="17B0564A" w:rsidR="00603ECA" w:rsidRDefault="00603ECA" w:rsidP="00603ECA">
      <w:pPr>
        <w:pStyle w:val="ListBullet"/>
        <w:numPr>
          <w:ilvl w:val="0"/>
          <w:numId w:val="90"/>
        </w:numPr>
        <w:spacing w:line="360" w:lineRule="auto"/>
        <w:rPr>
          <w:lang w:val="en-IN"/>
        </w:rPr>
      </w:pPr>
      <w:r w:rsidRPr="00603ECA">
        <w:rPr>
          <w:lang w:val="en-IN"/>
        </w:rPr>
        <w:t xml:space="preserve">Through efficient database relationships and optimized queries, businesses can enhance customer engagement, improve supply chain efficiency, and make data-driven decisions. The analysis highlights key trends, such as best-selling products, top-performing stores, and customer purchase </w:t>
      </w:r>
      <w:r w:rsidR="00591297" w:rsidRPr="00603ECA">
        <w:rPr>
          <w:lang w:val="en-IN"/>
        </w:rPr>
        <w:t>behaviour</w:t>
      </w:r>
      <w:r w:rsidRPr="00603ECA">
        <w:rPr>
          <w:lang w:val="en-IN"/>
        </w:rPr>
        <w:t>, which can drive targeted marketing and strategic planning.</w:t>
      </w:r>
    </w:p>
    <w:p w14:paraId="49DED215" w14:textId="2FD25A36" w:rsidR="00603ECA" w:rsidRPr="00603ECA" w:rsidRDefault="00603ECA" w:rsidP="00603ECA">
      <w:pPr>
        <w:pStyle w:val="ListBullet"/>
        <w:numPr>
          <w:ilvl w:val="0"/>
          <w:numId w:val="90"/>
        </w:numPr>
        <w:spacing w:line="360" w:lineRule="auto"/>
        <w:rPr>
          <w:lang w:val="en-IN"/>
        </w:rPr>
      </w:pPr>
      <w:r w:rsidRPr="00603ECA">
        <w:rPr>
          <w:lang w:val="en-IN"/>
        </w:rPr>
        <w:t>Moving forward, integrating advanced analytics, automation, and AI-driven insights will further refine retail operations, ensuring businesses remain competitive in a dynamic market. This project serves as a foundation for smarter retail management, bridging the gap between data and actionable business intelligence.</w:t>
      </w:r>
    </w:p>
    <w:p w14:paraId="6CA50184" w14:textId="77777777" w:rsidR="00603ECA" w:rsidRPr="00CA2B1E" w:rsidRDefault="00603ECA" w:rsidP="00CA2B1E">
      <w:pPr>
        <w:pStyle w:val="ListBullet"/>
        <w:numPr>
          <w:ilvl w:val="0"/>
          <w:numId w:val="0"/>
        </w:numPr>
        <w:spacing w:line="360" w:lineRule="auto"/>
        <w:ind w:left="1080"/>
        <w:rPr>
          <w:lang w:val="en-IN"/>
        </w:rPr>
      </w:pPr>
    </w:p>
    <w:p w14:paraId="093C0EC9" w14:textId="6E054AF6" w:rsidR="00591297" w:rsidRPr="00591297" w:rsidRDefault="00591297" w:rsidP="00591297">
      <w:pPr>
        <w:pStyle w:val="ListBullet"/>
        <w:numPr>
          <w:ilvl w:val="0"/>
          <w:numId w:val="20"/>
        </w:numPr>
        <w:spacing w:line="360" w:lineRule="auto"/>
        <w:rPr>
          <w:b/>
          <w:bCs/>
          <w:sz w:val="26"/>
          <w:szCs w:val="26"/>
          <w:lang w:val="en-IN"/>
        </w:rPr>
      </w:pPr>
      <w:r w:rsidRPr="00591297">
        <w:rPr>
          <w:b/>
          <w:bCs/>
          <w:sz w:val="26"/>
          <w:szCs w:val="26"/>
          <w:lang w:val="en-IN"/>
        </w:rPr>
        <w:t>Analyst Profile</w:t>
      </w:r>
    </w:p>
    <w:p w14:paraId="600FDCBB" w14:textId="77777777" w:rsidR="00591297" w:rsidRPr="00591297" w:rsidRDefault="00591297" w:rsidP="00591297">
      <w:pPr>
        <w:pStyle w:val="ListBullet"/>
        <w:numPr>
          <w:ilvl w:val="0"/>
          <w:numId w:val="0"/>
        </w:numPr>
        <w:spacing w:line="360" w:lineRule="auto"/>
        <w:ind w:left="720"/>
        <w:rPr>
          <w:lang w:val="en-IN"/>
        </w:rPr>
      </w:pPr>
      <w:r w:rsidRPr="00591297">
        <w:rPr>
          <w:lang w:val="en-IN"/>
        </w:rPr>
        <w:t xml:space="preserve">I am a </w:t>
      </w:r>
      <w:r w:rsidRPr="00591297">
        <w:rPr>
          <w:b/>
          <w:bCs/>
          <w:lang w:val="en-IN"/>
        </w:rPr>
        <w:t>data analyst</w:t>
      </w:r>
      <w:r w:rsidRPr="00591297">
        <w:rPr>
          <w:lang w:val="en-IN"/>
        </w:rPr>
        <w:t xml:space="preserve"> with expertise in </w:t>
      </w:r>
      <w:r w:rsidRPr="00591297">
        <w:rPr>
          <w:b/>
          <w:bCs/>
          <w:lang w:val="en-IN"/>
        </w:rPr>
        <w:t>Power BI, MySQL, and Python</w:t>
      </w:r>
      <w:r w:rsidRPr="00591297">
        <w:rPr>
          <w:lang w:val="en-IN"/>
        </w:rPr>
        <w:t xml:space="preserve">, specializing in </w:t>
      </w:r>
      <w:r w:rsidRPr="00591297">
        <w:rPr>
          <w:b/>
          <w:bCs/>
          <w:lang w:val="en-IN"/>
        </w:rPr>
        <w:t>data visualization, business intelligence, and storytelling through data</w:t>
      </w:r>
      <w:r w:rsidRPr="00591297">
        <w:rPr>
          <w:lang w:val="en-IN"/>
        </w:rPr>
        <w:t>. My passion lies in transforming raw data into actionable insights that drive decision-making.</w:t>
      </w:r>
    </w:p>
    <w:p w14:paraId="1BFC16C7" w14:textId="1C64AA9F" w:rsidR="00591297" w:rsidRPr="009F5C09" w:rsidRDefault="00591297" w:rsidP="009F5C09">
      <w:pPr>
        <w:pStyle w:val="ListBullet"/>
        <w:numPr>
          <w:ilvl w:val="0"/>
          <w:numId w:val="0"/>
        </w:numPr>
        <w:spacing w:line="360" w:lineRule="auto"/>
        <w:ind w:left="720"/>
        <w:rPr>
          <w:b/>
          <w:bCs/>
          <w:lang w:val="en-IN"/>
        </w:rPr>
      </w:pPr>
      <w:r w:rsidRPr="00591297">
        <w:rPr>
          <w:b/>
          <w:bCs/>
          <w:lang w:val="en-IN"/>
        </w:rPr>
        <w:t>Skills &amp; Tools Used in This Project</w:t>
      </w:r>
    </w:p>
    <w:p w14:paraId="73AF9BB9" w14:textId="77777777" w:rsidR="00591297" w:rsidRDefault="00591297" w:rsidP="00591297">
      <w:pPr>
        <w:pStyle w:val="ListBullet"/>
        <w:numPr>
          <w:ilvl w:val="0"/>
          <w:numId w:val="92"/>
        </w:numPr>
        <w:spacing w:line="360" w:lineRule="auto"/>
        <w:rPr>
          <w:lang w:val="en-IN"/>
        </w:rPr>
      </w:pPr>
      <w:r w:rsidRPr="00591297">
        <w:rPr>
          <w:b/>
          <w:bCs/>
          <w:lang w:val="en-IN"/>
        </w:rPr>
        <w:t>MySQL</w:t>
      </w:r>
      <w:r w:rsidRPr="00591297">
        <w:rPr>
          <w:lang w:val="en-IN"/>
        </w:rPr>
        <w:t>: Data extraction and transformation</w:t>
      </w:r>
    </w:p>
    <w:p w14:paraId="596E6E44" w14:textId="72C466FB" w:rsidR="00591297" w:rsidRDefault="00591297" w:rsidP="00591297">
      <w:pPr>
        <w:pStyle w:val="ListBullet"/>
        <w:numPr>
          <w:ilvl w:val="0"/>
          <w:numId w:val="92"/>
        </w:numPr>
        <w:spacing w:line="360" w:lineRule="auto"/>
        <w:rPr>
          <w:lang w:val="en-IN"/>
        </w:rPr>
      </w:pPr>
      <w:r w:rsidRPr="00591297">
        <w:rPr>
          <w:b/>
          <w:bCs/>
          <w:lang w:val="en-IN"/>
        </w:rPr>
        <w:t>Excel</w:t>
      </w:r>
      <w:r w:rsidRPr="00591297">
        <w:rPr>
          <w:lang w:val="en-IN"/>
        </w:rPr>
        <w:t>: Data structuring and preliminary insights</w:t>
      </w:r>
    </w:p>
    <w:p w14:paraId="55A9B27E" w14:textId="77777777" w:rsidR="00591297" w:rsidRDefault="00591297" w:rsidP="00591297">
      <w:pPr>
        <w:pStyle w:val="ListBullet"/>
        <w:numPr>
          <w:ilvl w:val="0"/>
          <w:numId w:val="0"/>
        </w:numPr>
        <w:spacing w:line="360" w:lineRule="auto"/>
        <w:ind w:left="360" w:hanging="360"/>
        <w:rPr>
          <w:b/>
          <w:bCs/>
          <w:lang w:val="en-IN"/>
        </w:rPr>
      </w:pPr>
    </w:p>
    <w:p w14:paraId="070807B3" w14:textId="77777777" w:rsidR="00591297" w:rsidRPr="00591297" w:rsidRDefault="00591297" w:rsidP="00591297">
      <w:pPr>
        <w:pStyle w:val="ListBullet"/>
        <w:numPr>
          <w:ilvl w:val="0"/>
          <w:numId w:val="0"/>
        </w:numPr>
        <w:spacing w:line="360" w:lineRule="auto"/>
        <w:ind w:left="360" w:hanging="360"/>
        <w:rPr>
          <w:lang w:val="en-IN"/>
        </w:rPr>
      </w:pPr>
    </w:p>
    <w:p w14:paraId="2348C2A3" w14:textId="77777777" w:rsidR="00CA2B1E" w:rsidRPr="00395412" w:rsidRDefault="00CA2B1E" w:rsidP="00591297">
      <w:pPr>
        <w:pStyle w:val="ListBullet"/>
        <w:numPr>
          <w:ilvl w:val="0"/>
          <w:numId w:val="0"/>
        </w:numPr>
        <w:spacing w:line="360" w:lineRule="auto"/>
        <w:ind w:left="360" w:hanging="360"/>
      </w:pPr>
    </w:p>
    <w:p w14:paraId="21020719" w14:textId="77777777" w:rsidR="009A3421" w:rsidRPr="00395412" w:rsidRDefault="009A3421" w:rsidP="00395412">
      <w:pPr>
        <w:shd w:val="clear" w:color="auto" w:fill="FFFFFF"/>
        <w:spacing w:after="0" w:line="360" w:lineRule="auto"/>
      </w:pPr>
    </w:p>
    <w:p w14:paraId="2AEF3B39" w14:textId="77777777" w:rsidR="007D111F" w:rsidRPr="00395412" w:rsidRDefault="007D111F" w:rsidP="00395412">
      <w:pPr>
        <w:spacing w:line="360" w:lineRule="auto"/>
        <w:ind w:left="720"/>
      </w:pPr>
    </w:p>
    <w:sectPr w:rsidR="007D111F" w:rsidRPr="00395412" w:rsidSect="000947A1">
      <w:footerReference w:type="default" r:id="rId12"/>
      <w:pgSz w:w="12240" w:h="15840"/>
      <w:pgMar w:top="993" w:right="1325" w:bottom="567" w:left="85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0021F" w14:textId="77777777" w:rsidR="00D47E0B" w:rsidRDefault="00D47E0B" w:rsidP="0028371A">
      <w:pPr>
        <w:spacing w:after="0" w:line="240" w:lineRule="auto"/>
      </w:pPr>
      <w:r>
        <w:separator/>
      </w:r>
    </w:p>
  </w:endnote>
  <w:endnote w:type="continuationSeparator" w:id="0">
    <w:p w14:paraId="7CB66F29" w14:textId="77777777" w:rsidR="00D47E0B" w:rsidRDefault="00D47E0B" w:rsidP="0028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3175"/>
      <w:docPartObj>
        <w:docPartGallery w:val="Page Numbers (Bottom of Page)"/>
        <w:docPartUnique/>
      </w:docPartObj>
    </w:sdtPr>
    <w:sdtEndPr>
      <w:rPr>
        <w:color w:val="7F7F7F" w:themeColor="background1" w:themeShade="7F"/>
        <w:spacing w:val="60"/>
      </w:rPr>
    </w:sdtEndPr>
    <w:sdtContent>
      <w:p w14:paraId="1976F8B4" w14:textId="7C8A1FC0" w:rsidR="0028371A" w:rsidRDefault="002837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6169E3" w14:textId="77777777" w:rsidR="0028371A" w:rsidRDefault="00283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CD426" w14:textId="77777777" w:rsidR="00D47E0B" w:rsidRDefault="00D47E0B" w:rsidP="0028371A">
      <w:pPr>
        <w:spacing w:after="0" w:line="240" w:lineRule="auto"/>
      </w:pPr>
      <w:r>
        <w:separator/>
      </w:r>
    </w:p>
  </w:footnote>
  <w:footnote w:type="continuationSeparator" w:id="0">
    <w:p w14:paraId="76C07444" w14:textId="77777777" w:rsidR="00D47E0B" w:rsidRDefault="00D47E0B" w:rsidP="00283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D4F92"/>
    <w:multiLevelType w:val="hybridMultilevel"/>
    <w:tmpl w:val="F8046B0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1221C87"/>
    <w:multiLevelType w:val="hybridMultilevel"/>
    <w:tmpl w:val="54A0032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2482B5B"/>
    <w:multiLevelType w:val="multilevel"/>
    <w:tmpl w:val="F78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41CBA"/>
    <w:multiLevelType w:val="hybridMultilevel"/>
    <w:tmpl w:val="651C7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6B5678"/>
    <w:multiLevelType w:val="multilevel"/>
    <w:tmpl w:val="210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C11163"/>
    <w:multiLevelType w:val="hybridMultilevel"/>
    <w:tmpl w:val="53C8B6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09401645"/>
    <w:multiLevelType w:val="hybridMultilevel"/>
    <w:tmpl w:val="077C9C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98853D4"/>
    <w:multiLevelType w:val="hybridMultilevel"/>
    <w:tmpl w:val="59CA0E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0A004924"/>
    <w:multiLevelType w:val="hybridMultilevel"/>
    <w:tmpl w:val="6CF0C46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0A156720"/>
    <w:multiLevelType w:val="hybridMultilevel"/>
    <w:tmpl w:val="1CA0887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015172A"/>
    <w:multiLevelType w:val="hybridMultilevel"/>
    <w:tmpl w:val="93B8A8D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18E2D6E"/>
    <w:multiLevelType w:val="hybridMultilevel"/>
    <w:tmpl w:val="CB5C3676"/>
    <w:lvl w:ilvl="0" w:tplc="DD76A87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3874B05"/>
    <w:multiLevelType w:val="hybridMultilevel"/>
    <w:tmpl w:val="651409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3B37BFC"/>
    <w:multiLevelType w:val="hybridMultilevel"/>
    <w:tmpl w:val="B78E56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3B41093"/>
    <w:multiLevelType w:val="hybridMultilevel"/>
    <w:tmpl w:val="F760A58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4BE047E"/>
    <w:multiLevelType w:val="hybridMultilevel"/>
    <w:tmpl w:val="ACEEC7D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5355803"/>
    <w:multiLevelType w:val="hybridMultilevel"/>
    <w:tmpl w:val="549C62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15BD17DA"/>
    <w:multiLevelType w:val="hybridMultilevel"/>
    <w:tmpl w:val="6FC2C31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6711EC3"/>
    <w:multiLevelType w:val="hybridMultilevel"/>
    <w:tmpl w:val="89E0BBC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7280C01"/>
    <w:multiLevelType w:val="hybridMultilevel"/>
    <w:tmpl w:val="6852797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17BE111A"/>
    <w:multiLevelType w:val="hybridMultilevel"/>
    <w:tmpl w:val="2D5EF924"/>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81466CF"/>
    <w:multiLevelType w:val="hybridMultilevel"/>
    <w:tmpl w:val="A0C40C0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1948243C"/>
    <w:multiLevelType w:val="hybridMultilevel"/>
    <w:tmpl w:val="1584E8C8"/>
    <w:lvl w:ilvl="0" w:tplc="125A6FBC">
      <w:start w:val="1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9C66BBA"/>
    <w:multiLevelType w:val="hybridMultilevel"/>
    <w:tmpl w:val="32F2B7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1C11689B"/>
    <w:multiLevelType w:val="multilevel"/>
    <w:tmpl w:val="9DF2E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152F1"/>
    <w:multiLevelType w:val="hybridMultilevel"/>
    <w:tmpl w:val="7AC4209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40B6C6E"/>
    <w:multiLevelType w:val="hybridMultilevel"/>
    <w:tmpl w:val="26BEA6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525342C"/>
    <w:multiLevelType w:val="hybridMultilevel"/>
    <w:tmpl w:val="780865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52A636B"/>
    <w:multiLevelType w:val="hybridMultilevel"/>
    <w:tmpl w:val="A364D7B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26C047CD"/>
    <w:multiLevelType w:val="hybridMultilevel"/>
    <w:tmpl w:val="8F16B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6FF3A7C"/>
    <w:multiLevelType w:val="hybridMultilevel"/>
    <w:tmpl w:val="C16E44A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284B7414"/>
    <w:multiLevelType w:val="hybridMultilevel"/>
    <w:tmpl w:val="0C7428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297A68C4"/>
    <w:multiLevelType w:val="multilevel"/>
    <w:tmpl w:val="EDB6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145D9"/>
    <w:multiLevelType w:val="hybridMultilevel"/>
    <w:tmpl w:val="CB5627D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2B627D16"/>
    <w:multiLevelType w:val="hybridMultilevel"/>
    <w:tmpl w:val="EDA4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BE07230"/>
    <w:multiLevelType w:val="hybridMultilevel"/>
    <w:tmpl w:val="D674D7C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D997069"/>
    <w:multiLevelType w:val="hybridMultilevel"/>
    <w:tmpl w:val="98E8A03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FDD6152"/>
    <w:multiLevelType w:val="hybridMultilevel"/>
    <w:tmpl w:val="6682ED0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31402849"/>
    <w:multiLevelType w:val="hybridMultilevel"/>
    <w:tmpl w:val="657E11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39A52DB"/>
    <w:multiLevelType w:val="hybridMultilevel"/>
    <w:tmpl w:val="A1FE0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54B491F"/>
    <w:multiLevelType w:val="hybridMultilevel"/>
    <w:tmpl w:val="031232D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35CD45FB"/>
    <w:multiLevelType w:val="hybridMultilevel"/>
    <w:tmpl w:val="FDFAEBA8"/>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6CE48A0"/>
    <w:multiLevelType w:val="hybridMultilevel"/>
    <w:tmpl w:val="CE5C1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6CF6A6C"/>
    <w:multiLevelType w:val="hybridMultilevel"/>
    <w:tmpl w:val="FFBA179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389C67F9"/>
    <w:multiLevelType w:val="multilevel"/>
    <w:tmpl w:val="EE9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006958"/>
    <w:multiLevelType w:val="hybridMultilevel"/>
    <w:tmpl w:val="8362ED84"/>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39595412"/>
    <w:multiLevelType w:val="hybridMultilevel"/>
    <w:tmpl w:val="1BD6494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3BB26E8F"/>
    <w:multiLevelType w:val="hybridMultilevel"/>
    <w:tmpl w:val="7E0CFA9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3C5E2783"/>
    <w:multiLevelType w:val="hybridMultilevel"/>
    <w:tmpl w:val="31D406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3CE72A6E"/>
    <w:multiLevelType w:val="hybridMultilevel"/>
    <w:tmpl w:val="F68A90F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3D25754A"/>
    <w:multiLevelType w:val="hybridMultilevel"/>
    <w:tmpl w:val="C1EC28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3D99518E"/>
    <w:multiLevelType w:val="hybridMultilevel"/>
    <w:tmpl w:val="F0207B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3DE5295D"/>
    <w:multiLevelType w:val="hybridMultilevel"/>
    <w:tmpl w:val="0F601A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42672E00"/>
    <w:multiLevelType w:val="hybridMultilevel"/>
    <w:tmpl w:val="E92A9BA4"/>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427F3F29"/>
    <w:multiLevelType w:val="hybridMultilevel"/>
    <w:tmpl w:val="AC002BA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44523815"/>
    <w:multiLevelType w:val="hybridMultilevel"/>
    <w:tmpl w:val="2558020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451F732C"/>
    <w:multiLevelType w:val="multilevel"/>
    <w:tmpl w:val="486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297335"/>
    <w:multiLevelType w:val="hybridMultilevel"/>
    <w:tmpl w:val="152A2F7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46614BCA"/>
    <w:multiLevelType w:val="hybridMultilevel"/>
    <w:tmpl w:val="94FE6C2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46852810"/>
    <w:multiLevelType w:val="hybridMultilevel"/>
    <w:tmpl w:val="60505C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4CBC135E"/>
    <w:multiLevelType w:val="hybridMultilevel"/>
    <w:tmpl w:val="6368F70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4F8C776C"/>
    <w:multiLevelType w:val="hybridMultilevel"/>
    <w:tmpl w:val="227653B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50470C8C"/>
    <w:multiLevelType w:val="multilevel"/>
    <w:tmpl w:val="2C74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256C67"/>
    <w:multiLevelType w:val="hybridMultilevel"/>
    <w:tmpl w:val="F0D6CBE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53D26BE3"/>
    <w:multiLevelType w:val="hybridMultilevel"/>
    <w:tmpl w:val="6AD02FE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4" w15:restartNumberingAfterBreak="0">
    <w:nsid w:val="564A22DE"/>
    <w:multiLevelType w:val="hybridMultilevel"/>
    <w:tmpl w:val="A2A88D7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5693097A"/>
    <w:multiLevelType w:val="hybridMultilevel"/>
    <w:tmpl w:val="1294F93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5BEA7B6F"/>
    <w:multiLevelType w:val="multilevel"/>
    <w:tmpl w:val="442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F16F26"/>
    <w:multiLevelType w:val="hybridMultilevel"/>
    <w:tmpl w:val="B3CE67E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5D0C6C03"/>
    <w:multiLevelType w:val="hybridMultilevel"/>
    <w:tmpl w:val="F10858F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5EB74E31"/>
    <w:multiLevelType w:val="hybridMultilevel"/>
    <w:tmpl w:val="C810BE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F3E1CE5"/>
    <w:multiLevelType w:val="hybridMultilevel"/>
    <w:tmpl w:val="A254E66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3D2355A"/>
    <w:multiLevelType w:val="hybridMultilevel"/>
    <w:tmpl w:val="132280C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67BA1212"/>
    <w:multiLevelType w:val="hybridMultilevel"/>
    <w:tmpl w:val="E722C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A160BC1"/>
    <w:multiLevelType w:val="hybridMultilevel"/>
    <w:tmpl w:val="1634346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6A8E055F"/>
    <w:multiLevelType w:val="hybridMultilevel"/>
    <w:tmpl w:val="7C0C72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6BA32AC0"/>
    <w:multiLevelType w:val="hybridMultilevel"/>
    <w:tmpl w:val="719246F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6BFA2E06"/>
    <w:multiLevelType w:val="hybridMultilevel"/>
    <w:tmpl w:val="A69ADC9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6CD212B3"/>
    <w:multiLevelType w:val="hybridMultilevel"/>
    <w:tmpl w:val="2676CC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71BE67CF"/>
    <w:multiLevelType w:val="hybridMultilevel"/>
    <w:tmpl w:val="879E61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71F76939"/>
    <w:multiLevelType w:val="hybridMultilevel"/>
    <w:tmpl w:val="11042D52"/>
    <w:lvl w:ilvl="0" w:tplc="EAF2C280">
      <w:start w:val="1"/>
      <w:numFmt w:val="bullet"/>
      <w:lvlText w:val=""/>
      <w:lvlJc w:val="left"/>
      <w:pPr>
        <w:ind w:left="720" w:hanging="360"/>
      </w:pPr>
      <w:rPr>
        <w:rFonts w:ascii="Symbol" w:hAnsi="Symbol" w:hint="default"/>
        <w:color w:val="595959" w:themeColor="text1" w:themeTint="A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42218A3"/>
    <w:multiLevelType w:val="hybridMultilevel"/>
    <w:tmpl w:val="91DC12C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1" w15:restartNumberingAfterBreak="0">
    <w:nsid w:val="751441ED"/>
    <w:multiLevelType w:val="multilevel"/>
    <w:tmpl w:val="DE5A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B629EF"/>
    <w:multiLevelType w:val="hybridMultilevel"/>
    <w:tmpl w:val="0740A2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7633533E"/>
    <w:multiLevelType w:val="hybridMultilevel"/>
    <w:tmpl w:val="9104E1A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78FF1FAD"/>
    <w:multiLevelType w:val="hybridMultilevel"/>
    <w:tmpl w:val="BC16093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79602FA4"/>
    <w:multiLevelType w:val="hybridMultilevel"/>
    <w:tmpl w:val="BBB21A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B6B10D5"/>
    <w:multiLevelType w:val="hybridMultilevel"/>
    <w:tmpl w:val="FD88E9D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7C25779D"/>
    <w:multiLevelType w:val="hybridMultilevel"/>
    <w:tmpl w:val="4844AFC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7C4F4326"/>
    <w:multiLevelType w:val="hybridMultilevel"/>
    <w:tmpl w:val="96D056A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15:restartNumberingAfterBreak="0">
    <w:nsid w:val="7FE2505A"/>
    <w:multiLevelType w:val="hybridMultilevel"/>
    <w:tmpl w:val="7A6CF8F0"/>
    <w:lvl w:ilvl="0" w:tplc="BFFA5684">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649348">
    <w:abstractNumId w:val="8"/>
  </w:num>
  <w:num w:numId="2" w16cid:durableId="615407393">
    <w:abstractNumId w:val="6"/>
  </w:num>
  <w:num w:numId="3" w16cid:durableId="1014577125">
    <w:abstractNumId w:val="5"/>
  </w:num>
  <w:num w:numId="4" w16cid:durableId="1349867441">
    <w:abstractNumId w:val="4"/>
  </w:num>
  <w:num w:numId="5" w16cid:durableId="1276866719">
    <w:abstractNumId w:val="7"/>
  </w:num>
  <w:num w:numId="6" w16cid:durableId="1215890627">
    <w:abstractNumId w:val="3"/>
  </w:num>
  <w:num w:numId="7" w16cid:durableId="1411150221">
    <w:abstractNumId w:val="2"/>
  </w:num>
  <w:num w:numId="8" w16cid:durableId="92672589">
    <w:abstractNumId w:val="1"/>
  </w:num>
  <w:num w:numId="9" w16cid:durableId="777217617">
    <w:abstractNumId w:val="0"/>
  </w:num>
  <w:num w:numId="10" w16cid:durableId="869418154">
    <w:abstractNumId w:val="89"/>
  </w:num>
  <w:num w:numId="11" w16cid:durableId="1754080787">
    <w:abstractNumId w:val="77"/>
  </w:num>
  <w:num w:numId="12" w16cid:durableId="172888908">
    <w:abstractNumId w:val="87"/>
  </w:num>
  <w:num w:numId="13" w16cid:durableId="1312056724">
    <w:abstractNumId w:val="46"/>
  </w:num>
  <w:num w:numId="14" w16cid:durableId="1037389395">
    <w:abstractNumId w:val="29"/>
  </w:num>
  <w:num w:numId="15" w16cid:durableId="1220552976">
    <w:abstractNumId w:val="20"/>
  </w:num>
  <w:num w:numId="16" w16cid:durableId="431902115">
    <w:abstractNumId w:val="60"/>
  </w:num>
  <w:num w:numId="17" w16cid:durableId="1328679493">
    <w:abstractNumId w:val="35"/>
  </w:num>
  <w:num w:numId="18" w16cid:durableId="160118920">
    <w:abstractNumId w:val="84"/>
  </w:num>
  <w:num w:numId="19" w16cid:durableId="1629820152">
    <w:abstractNumId w:val="25"/>
  </w:num>
  <w:num w:numId="20" w16cid:durableId="804471748">
    <w:abstractNumId w:val="82"/>
  </w:num>
  <w:num w:numId="21" w16cid:durableId="148983112">
    <w:abstractNumId w:val="99"/>
  </w:num>
  <w:num w:numId="22" w16cid:durableId="2074546209">
    <w:abstractNumId w:val="93"/>
  </w:num>
  <w:num w:numId="23" w16cid:durableId="1664317043">
    <w:abstractNumId w:val="78"/>
  </w:num>
  <w:num w:numId="24" w16cid:durableId="156071804">
    <w:abstractNumId w:val="19"/>
  </w:num>
  <w:num w:numId="25" w16cid:durableId="1311254218">
    <w:abstractNumId w:val="74"/>
  </w:num>
  <w:num w:numId="26" w16cid:durableId="1624728447">
    <w:abstractNumId w:val="54"/>
  </w:num>
  <w:num w:numId="27" w16cid:durableId="532772956">
    <w:abstractNumId w:val="43"/>
  </w:num>
  <w:num w:numId="28" w16cid:durableId="1693729584">
    <w:abstractNumId w:val="59"/>
  </w:num>
  <w:num w:numId="29" w16cid:durableId="211622062">
    <w:abstractNumId w:val="97"/>
  </w:num>
  <w:num w:numId="30" w16cid:durableId="1722513408">
    <w:abstractNumId w:val="83"/>
  </w:num>
  <w:num w:numId="31" w16cid:durableId="539636920">
    <w:abstractNumId w:val="52"/>
  </w:num>
  <w:num w:numId="32" w16cid:durableId="814563311">
    <w:abstractNumId w:val="85"/>
  </w:num>
  <w:num w:numId="33" w16cid:durableId="111636695">
    <w:abstractNumId w:val="67"/>
  </w:num>
  <w:num w:numId="34" w16cid:durableId="1568149870">
    <w:abstractNumId w:val="81"/>
  </w:num>
  <w:num w:numId="35" w16cid:durableId="1187793599">
    <w:abstractNumId w:val="68"/>
  </w:num>
  <w:num w:numId="36" w16cid:durableId="514654438">
    <w:abstractNumId w:val="34"/>
  </w:num>
  <w:num w:numId="37" w16cid:durableId="1885285283">
    <w:abstractNumId w:val="73"/>
  </w:num>
  <w:num w:numId="38" w16cid:durableId="1147091838">
    <w:abstractNumId w:val="30"/>
  </w:num>
  <w:num w:numId="39" w16cid:durableId="1286155550">
    <w:abstractNumId w:val="24"/>
  </w:num>
  <w:num w:numId="40" w16cid:durableId="1756853799">
    <w:abstractNumId w:val="94"/>
  </w:num>
  <w:num w:numId="41" w16cid:durableId="116992070">
    <w:abstractNumId w:val="45"/>
  </w:num>
  <w:num w:numId="42" w16cid:durableId="569072506">
    <w:abstractNumId w:val="39"/>
  </w:num>
  <w:num w:numId="43" w16cid:durableId="1805999573">
    <w:abstractNumId w:val="90"/>
  </w:num>
  <w:num w:numId="44" w16cid:durableId="958682115">
    <w:abstractNumId w:val="50"/>
  </w:num>
  <w:num w:numId="45" w16cid:durableId="917178841">
    <w:abstractNumId w:val="17"/>
  </w:num>
  <w:num w:numId="46" w16cid:durableId="628781886">
    <w:abstractNumId w:val="86"/>
  </w:num>
  <w:num w:numId="47" w16cid:durableId="247932501">
    <w:abstractNumId w:val="69"/>
  </w:num>
  <w:num w:numId="48" w16cid:durableId="1494954077">
    <w:abstractNumId w:val="28"/>
  </w:num>
  <w:num w:numId="49" w16cid:durableId="613710869">
    <w:abstractNumId w:val="23"/>
  </w:num>
  <w:num w:numId="50" w16cid:durableId="1368798114">
    <w:abstractNumId w:val="12"/>
  </w:num>
  <w:num w:numId="51" w16cid:durableId="628053365">
    <w:abstractNumId w:val="44"/>
  </w:num>
  <w:num w:numId="52" w16cid:durableId="1157066539">
    <w:abstractNumId w:val="27"/>
  </w:num>
  <w:num w:numId="53" w16cid:durableId="930621667">
    <w:abstractNumId w:val="64"/>
  </w:num>
  <w:num w:numId="54" w16cid:durableId="1977636052">
    <w:abstractNumId w:val="21"/>
  </w:num>
  <w:num w:numId="55" w16cid:durableId="1394309706">
    <w:abstractNumId w:val="57"/>
  </w:num>
  <w:num w:numId="56" w16cid:durableId="1032268485">
    <w:abstractNumId w:val="9"/>
  </w:num>
  <w:num w:numId="57" w16cid:durableId="1874927910">
    <w:abstractNumId w:val="80"/>
  </w:num>
  <w:num w:numId="58" w16cid:durableId="1383941301">
    <w:abstractNumId w:val="40"/>
  </w:num>
  <w:num w:numId="59" w16cid:durableId="1811362707">
    <w:abstractNumId w:val="72"/>
  </w:num>
  <w:num w:numId="60" w16cid:durableId="2140410939">
    <w:abstractNumId w:val="70"/>
  </w:num>
  <w:num w:numId="61" w16cid:durableId="2106228002">
    <w:abstractNumId w:val="62"/>
  </w:num>
  <w:num w:numId="62" w16cid:durableId="1655833774">
    <w:abstractNumId w:val="38"/>
  </w:num>
  <w:num w:numId="63" w16cid:durableId="1962027194">
    <w:abstractNumId w:val="47"/>
  </w:num>
  <w:num w:numId="64" w16cid:durableId="1327707269">
    <w:abstractNumId w:val="32"/>
  </w:num>
  <w:num w:numId="65" w16cid:durableId="1457721079">
    <w:abstractNumId w:val="79"/>
  </w:num>
  <w:num w:numId="66" w16cid:durableId="286472076">
    <w:abstractNumId w:val="58"/>
  </w:num>
  <w:num w:numId="67" w16cid:durableId="527527042">
    <w:abstractNumId w:val="98"/>
  </w:num>
  <w:num w:numId="68" w16cid:durableId="253974911">
    <w:abstractNumId w:val="42"/>
  </w:num>
  <w:num w:numId="69" w16cid:durableId="630130459">
    <w:abstractNumId w:val="56"/>
  </w:num>
  <w:num w:numId="70" w16cid:durableId="1986741590">
    <w:abstractNumId w:val="48"/>
  </w:num>
  <w:num w:numId="71" w16cid:durableId="1997027946">
    <w:abstractNumId w:val="51"/>
  </w:num>
  <w:num w:numId="72" w16cid:durableId="1559053847">
    <w:abstractNumId w:val="37"/>
  </w:num>
  <w:num w:numId="73" w16cid:durableId="1577059185">
    <w:abstractNumId w:val="13"/>
  </w:num>
  <w:num w:numId="74" w16cid:durableId="963272381">
    <w:abstractNumId w:val="41"/>
  </w:num>
  <w:num w:numId="75" w16cid:durableId="2048383">
    <w:abstractNumId w:val="65"/>
  </w:num>
  <w:num w:numId="76" w16cid:durableId="711423760">
    <w:abstractNumId w:val="91"/>
  </w:num>
  <w:num w:numId="77" w16cid:durableId="708266376">
    <w:abstractNumId w:val="11"/>
  </w:num>
  <w:num w:numId="78" w16cid:durableId="1220358947">
    <w:abstractNumId w:val="95"/>
  </w:num>
  <w:num w:numId="79" w16cid:durableId="1871643404">
    <w:abstractNumId w:val="10"/>
  </w:num>
  <w:num w:numId="80" w16cid:durableId="834536936">
    <w:abstractNumId w:val="63"/>
  </w:num>
  <w:num w:numId="81" w16cid:durableId="761338796">
    <w:abstractNumId w:val="66"/>
  </w:num>
  <w:num w:numId="82" w16cid:durableId="318122022">
    <w:abstractNumId w:val="96"/>
  </w:num>
  <w:num w:numId="83" w16cid:durableId="1840538428">
    <w:abstractNumId w:val="49"/>
  </w:num>
  <w:num w:numId="84" w16cid:durableId="2044674159">
    <w:abstractNumId w:val="36"/>
  </w:num>
  <w:num w:numId="85" w16cid:durableId="1279604277">
    <w:abstractNumId w:val="71"/>
  </w:num>
  <w:num w:numId="86" w16cid:durableId="1140654869">
    <w:abstractNumId w:val="76"/>
  </w:num>
  <w:num w:numId="87" w16cid:durableId="1375739810">
    <w:abstractNumId w:val="55"/>
  </w:num>
  <w:num w:numId="88" w16cid:durableId="831410654">
    <w:abstractNumId w:val="16"/>
  </w:num>
  <w:num w:numId="89" w16cid:durableId="2070808817">
    <w:abstractNumId w:val="8"/>
  </w:num>
  <w:num w:numId="90" w16cid:durableId="984160500">
    <w:abstractNumId w:val="18"/>
  </w:num>
  <w:num w:numId="91" w16cid:durableId="2008291062">
    <w:abstractNumId w:val="53"/>
  </w:num>
  <w:num w:numId="92" w16cid:durableId="806505820">
    <w:abstractNumId w:val="26"/>
  </w:num>
  <w:num w:numId="93" w16cid:durableId="512186386">
    <w:abstractNumId w:val="8"/>
  </w:num>
  <w:num w:numId="94" w16cid:durableId="1022785208">
    <w:abstractNumId w:val="8"/>
  </w:num>
  <w:num w:numId="95" w16cid:durableId="99110795">
    <w:abstractNumId w:val="75"/>
  </w:num>
  <w:num w:numId="96" w16cid:durableId="1698388650">
    <w:abstractNumId w:val="33"/>
  </w:num>
  <w:num w:numId="97" w16cid:durableId="1072193725">
    <w:abstractNumId w:val="88"/>
  </w:num>
  <w:num w:numId="98" w16cid:durableId="1884513763">
    <w:abstractNumId w:val="22"/>
  </w:num>
  <w:num w:numId="99" w16cid:durableId="1873420396">
    <w:abstractNumId w:val="14"/>
  </w:num>
  <w:num w:numId="100" w16cid:durableId="1733430310">
    <w:abstractNumId w:val="61"/>
  </w:num>
  <w:num w:numId="101" w16cid:durableId="2002999664">
    <w:abstractNumId w:val="92"/>
  </w:num>
  <w:num w:numId="102" w16cid:durableId="998850517">
    <w:abstractNumId w:val="15"/>
  </w:num>
  <w:num w:numId="103" w16cid:durableId="74857926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0D"/>
    <w:rsid w:val="000111C6"/>
    <w:rsid w:val="00014FFB"/>
    <w:rsid w:val="00034616"/>
    <w:rsid w:val="00035E27"/>
    <w:rsid w:val="0006063C"/>
    <w:rsid w:val="00071391"/>
    <w:rsid w:val="000931E3"/>
    <w:rsid w:val="000947A1"/>
    <w:rsid w:val="000A6745"/>
    <w:rsid w:val="0015074B"/>
    <w:rsid w:val="00150924"/>
    <w:rsid w:val="00150C15"/>
    <w:rsid w:val="0015648E"/>
    <w:rsid w:val="00156D9D"/>
    <w:rsid w:val="00194A29"/>
    <w:rsid w:val="001B06FF"/>
    <w:rsid w:val="00215EA6"/>
    <w:rsid w:val="00221964"/>
    <w:rsid w:val="00235FB9"/>
    <w:rsid w:val="00282787"/>
    <w:rsid w:val="0028371A"/>
    <w:rsid w:val="0029639D"/>
    <w:rsid w:val="002A3DE2"/>
    <w:rsid w:val="002B3DAF"/>
    <w:rsid w:val="002C3DD4"/>
    <w:rsid w:val="002E650A"/>
    <w:rsid w:val="00305F53"/>
    <w:rsid w:val="00312663"/>
    <w:rsid w:val="00326F90"/>
    <w:rsid w:val="003534C9"/>
    <w:rsid w:val="003554E1"/>
    <w:rsid w:val="00386F38"/>
    <w:rsid w:val="00394657"/>
    <w:rsid w:val="00395412"/>
    <w:rsid w:val="003B01B2"/>
    <w:rsid w:val="003C7FAF"/>
    <w:rsid w:val="003E458C"/>
    <w:rsid w:val="003F42CA"/>
    <w:rsid w:val="004530C4"/>
    <w:rsid w:val="00456431"/>
    <w:rsid w:val="00472AC0"/>
    <w:rsid w:val="00481683"/>
    <w:rsid w:val="004A2B75"/>
    <w:rsid w:val="004B76B6"/>
    <w:rsid w:val="004E46BB"/>
    <w:rsid w:val="00545665"/>
    <w:rsid w:val="00574A1D"/>
    <w:rsid w:val="00582C40"/>
    <w:rsid w:val="00586C20"/>
    <w:rsid w:val="00591297"/>
    <w:rsid w:val="005B1649"/>
    <w:rsid w:val="005C1BE7"/>
    <w:rsid w:val="005D02D4"/>
    <w:rsid w:val="00603ECA"/>
    <w:rsid w:val="00604D2D"/>
    <w:rsid w:val="00607133"/>
    <w:rsid w:val="00643433"/>
    <w:rsid w:val="006B460B"/>
    <w:rsid w:val="006C5F90"/>
    <w:rsid w:val="006D0F9D"/>
    <w:rsid w:val="006D1C4A"/>
    <w:rsid w:val="006D2918"/>
    <w:rsid w:val="006D3CE9"/>
    <w:rsid w:val="006E00BA"/>
    <w:rsid w:val="006E0112"/>
    <w:rsid w:val="00713C0A"/>
    <w:rsid w:val="00745283"/>
    <w:rsid w:val="007811DB"/>
    <w:rsid w:val="0078330F"/>
    <w:rsid w:val="007A1A46"/>
    <w:rsid w:val="007D111F"/>
    <w:rsid w:val="007D4F21"/>
    <w:rsid w:val="007D700C"/>
    <w:rsid w:val="00860A18"/>
    <w:rsid w:val="008B5D2C"/>
    <w:rsid w:val="008F306B"/>
    <w:rsid w:val="00921AE0"/>
    <w:rsid w:val="0092726B"/>
    <w:rsid w:val="00965E93"/>
    <w:rsid w:val="00983C04"/>
    <w:rsid w:val="009A3421"/>
    <w:rsid w:val="009E18A7"/>
    <w:rsid w:val="009F5C09"/>
    <w:rsid w:val="00A75B2D"/>
    <w:rsid w:val="00AA1D8D"/>
    <w:rsid w:val="00AB1756"/>
    <w:rsid w:val="00AD2E20"/>
    <w:rsid w:val="00AD6130"/>
    <w:rsid w:val="00AE1CFB"/>
    <w:rsid w:val="00B066DC"/>
    <w:rsid w:val="00B13548"/>
    <w:rsid w:val="00B201D3"/>
    <w:rsid w:val="00B3699D"/>
    <w:rsid w:val="00B47730"/>
    <w:rsid w:val="00B827B5"/>
    <w:rsid w:val="00B83AFE"/>
    <w:rsid w:val="00BA3729"/>
    <w:rsid w:val="00BD5390"/>
    <w:rsid w:val="00C64862"/>
    <w:rsid w:val="00C9007C"/>
    <w:rsid w:val="00CA2B1E"/>
    <w:rsid w:val="00CB0664"/>
    <w:rsid w:val="00CB665C"/>
    <w:rsid w:val="00CC2B43"/>
    <w:rsid w:val="00CD2FE5"/>
    <w:rsid w:val="00CE40B4"/>
    <w:rsid w:val="00D3443F"/>
    <w:rsid w:val="00D378A3"/>
    <w:rsid w:val="00D47E0B"/>
    <w:rsid w:val="00D61F50"/>
    <w:rsid w:val="00D87F2B"/>
    <w:rsid w:val="00DB64C0"/>
    <w:rsid w:val="00DE0299"/>
    <w:rsid w:val="00DE549D"/>
    <w:rsid w:val="00E025C7"/>
    <w:rsid w:val="00E41CE2"/>
    <w:rsid w:val="00E45EDE"/>
    <w:rsid w:val="00E561C8"/>
    <w:rsid w:val="00E629EE"/>
    <w:rsid w:val="00E64FFE"/>
    <w:rsid w:val="00E67B5B"/>
    <w:rsid w:val="00E717C8"/>
    <w:rsid w:val="00E94E3F"/>
    <w:rsid w:val="00EB3E90"/>
    <w:rsid w:val="00EB66EB"/>
    <w:rsid w:val="00EF31BA"/>
    <w:rsid w:val="00EF6A67"/>
    <w:rsid w:val="00F33F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5B97C"/>
  <w14:defaultImageDpi w14:val="300"/>
  <w15:docId w15:val="{84F7C4B7-0AC8-4E91-B3B1-7364BE22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A37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BA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A372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A3729"/>
    <w:rPr>
      <w:rFonts w:ascii="Courier New" w:eastAsia="Times New Roman" w:hAnsi="Courier New" w:cs="Courier New"/>
      <w:sz w:val="20"/>
      <w:szCs w:val="20"/>
    </w:rPr>
  </w:style>
  <w:style w:type="character" w:customStyle="1" w:styleId="hljs-keyword">
    <w:name w:val="hljs-keyword"/>
    <w:basedOn w:val="DefaultParagraphFont"/>
    <w:rsid w:val="00BA3729"/>
  </w:style>
  <w:style w:type="character" w:customStyle="1" w:styleId="hljs-builtin">
    <w:name w:val="hljs-built_in"/>
    <w:basedOn w:val="DefaultParagraphFont"/>
    <w:rsid w:val="00BA3729"/>
  </w:style>
  <w:style w:type="character" w:customStyle="1" w:styleId="hljs-operator">
    <w:name w:val="hljs-operator"/>
    <w:basedOn w:val="DefaultParagraphFont"/>
    <w:rsid w:val="00BA3729"/>
  </w:style>
  <w:style w:type="character" w:customStyle="1" w:styleId="NoSpacingChar">
    <w:name w:val="No Spacing Char"/>
    <w:basedOn w:val="DefaultParagraphFont"/>
    <w:link w:val="NoSpacing"/>
    <w:uiPriority w:val="1"/>
    <w:rsid w:val="0009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2573">
      <w:bodyDiv w:val="1"/>
      <w:marLeft w:val="0"/>
      <w:marRight w:val="0"/>
      <w:marTop w:val="0"/>
      <w:marBottom w:val="0"/>
      <w:divBdr>
        <w:top w:val="none" w:sz="0" w:space="0" w:color="auto"/>
        <w:left w:val="none" w:sz="0" w:space="0" w:color="auto"/>
        <w:bottom w:val="none" w:sz="0" w:space="0" w:color="auto"/>
        <w:right w:val="none" w:sz="0" w:space="0" w:color="auto"/>
      </w:divBdr>
      <w:divsChild>
        <w:div w:id="605700081">
          <w:marLeft w:val="0"/>
          <w:marRight w:val="0"/>
          <w:marTop w:val="0"/>
          <w:marBottom w:val="0"/>
          <w:divBdr>
            <w:top w:val="none" w:sz="0" w:space="0" w:color="auto"/>
            <w:left w:val="none" w:sz="0" w:space="0" w:color="auto"/>
            <w:bottom w:val="none" w:sz="0" w:space="0" w:color="auto"/>
            <w:right w:val="none" w:sz="0" w:space="0" w:color="auto"/>
          </w:divBdr>
        </w:div>
        <w:div w:id="317347584">
          <w:marLeft w:val="0"/>
          <w:marRight w:val="0"/>
          <w:marTop w:val="0"/>
          <w:marBottom w:val="0"/>
          <w:divBdr>
            <w:top w:val="none" w:sz="0" w:space="0" w:color="auto"/>
            <w:left w:val="none" w:sz="0" w:space="0" w:color="auto"/>
            <w:bottom w:val="none" w:sz="0" w:space="0" w:color="auto"/>
            <w:right w:val="none" w:sz="0" w:space="0" w:color="auto"/>
          </w:divBdr>
        </w:div>
        <w:div w:id="1064063886">
          <w:marLeft w:val="0"/>
          <w:marRight w:val="0"/>
          <w:marTop w:val="0"/>
          <w:marBottom w:val="0"/>
          <w:divBdr>
            <w:top w:val="none" w:sz="0" w:space="0" w:color="auto"/>
            <w:left w:val="none" w:sz="0" w:space="0" w:color="auto"/>
            <w:bottom w:val="none" w:sz="0" w:space="0" w:color="auto"/>
            <w:right w:val="none" w:sz="0" w:space="0" w:color="auto"/>
          </w:divBdr>
        </w:div>
        <w:div w:id="469446889">
          <w:marLeft w:val="0"/>
          <w:marRight w:val="0"/>
          <w:marTop w:val="0"/>
          <w:marBottom w:val="0"/>
          <w:divBdr>
            <w:top w:val="none" w:sz="0" w:space="0" w:color="auto"/>
            <w:left w:val="none" w:sz="0" w:space="0" w:color="auto"/>
            <w:bottom w:val="none" w:sz="0" w:space="0" w:color="auto"/>
            <w:right w:val="none" w:sz="0" w:space="0" w:color="auto"/>
          </w:divBdr>
        </w:div>
        <w:div w:id="1629511156">
          <w:marLeft w:val="0"/>
          <w:marRight w:val="0"/>
          <w:marTop w:val="0"/>
          <w:marBottom w:val="0"/>
          <w:divBdr>
            <w:top w:val="none" w:sz="0" w:space="0" w:color="auto"/>
            <w:left w:val="none" w:sz="0" w:space="0" w:color="auto"/>
            <w:bottom w:val="none" w:sz="0" w:space="0" w:color="auto"/>
            <w:right w:val="none" w:sz="0" w:space="0" w:color="auto"/>
          </w:divBdr>
        </w:div>
        <w:div w:id="1849785063">
          <w:marLeft w:val="0"/>
          <w:marRight w:val="0"/>
          <w:marTop w:val="0"/>
          <w:marBottom w:val="0"/>
          <w:divBdr>
            <w:top w:val="none" w:sz="0" w:space="0" w:color="auto"/>
            <w:left w:val="none" w:sz="0" w:space="0" w:color="auto"/>
            <w:bottom w:val="none" w:sz="0" w:space="0" w:color="auto"/>
            <w:right w:val="none" w:sz="0" w:space="0" w:color="auto"/>
          </w:divBdr>
        </w:div>
        <w:div w:id="546186245">
          <w:marLeft w:val="0"/>
          <w:marRight w:val="0"/>
          <w:marTop w:val="0"/>
          <w:marBottom w:val="0"/>
          <w:divBdr>
            <w:top w:val="none" w:sz="0" w:space="0" w:color="auto"/>
            <w:left w:val="none" w:sz="0" w:space="0" w:color="auto"/>
            <w:bottom w:val="none" w:sz="0" w:space="0" w:color="auto"/>
            <w:right w:val="none" w:sz="0" w:space="0" w:color="auto"/>
          </w:divBdr>
        </w:div>
        <w:div w:id="2028018919">
          <w:marLeft w:val="0"/>
          <w:marRight w:val="0"/>
          <w:marTop w:val="0"/>
          <w:marBottom w:val="0"/>
          <w:divBdr>
            <w:top w:val="none" w:sz="0" w:space="0" w:color="auto"/>
            <w:left w:val="none" w:sz="0" w:space="0" w:color="auto"/>
            <w:bottom w:val="none" w:sz="0" w:space="0" w:color="auto"/>
            <w:right w:val="none" w:sz="0" w:space="0" w:color="auto"/>
          </w:divBdr>
        </w:div>
        <w:div w:id="1537698255">
          <w:marLeft w:val="0"/>
          <w:marRight w:val="0"/>
          <w:marTop w:val="0"/>
          <w:marBottom w:val="0"/>
          <w:divBdr>
            <w:top w:val="none" w:sz="0" w:space="0" w:color="auto"/>
            <w:left w:val="none" w:sz="0" w:space="0" w:color="auto"/>
            <w:bottom w:val="none" w:sz="0" w:space="0" w:color="auto"/>
            <w:right w:val="none" w:sz="0" w:space="0" w:color="auto"/>
          </w:divBdr>
        </w:div>
        <w:div w:id="1350448513">
          <w:marLeft w:val="0"/>
          <w:marRight w:val="0"/>
          <w:marTop w:val="0"/>
          <w:marBottom w:val="0"/>
          <w:divBdr>
            <w:top w:val="none" w:sz="0" w:space="0" w:color="auto"/>
            <w:left w:val="none" w:sz="0" w:space="0" w:color="auto"/>
            <w:bottom w:val="none" w:sz="0" w:space="0" w:color="auto"/>
            <w:right w:val="none" w:sz="0" w:space="0" w:color="auto"/>
          </w:divBdr>
        </w:div>
        <w:div w:id="735780066">
          <w:marLeft w:val="0"/>
          <w:marRight w:val="0"/>
          <w:marTop w:val="0"/>
          <w:marBottom w:val="0"/>
          <w:divBdr>
            <w:top w:val="none" w:sz="0" w:space="0" w:color="auto"/>
            <w:left w:val="none" w:sz="0" w:space="0" w:color="auto"/>
            <w:bottom w:val="none" w:sz="0" w:space="0" w:color="auto"/>
            <w:right w:val="none" w:sz="0" w:space="0" w:color="auto"/>
          </w:divBdr>
        </w:div>
        <w:div w:id="140464157">
          <w:marLeft w:val="0"/>
          <w:marRight w:val="0"/>
          <w:marTop w:val="0"/>
          <w:marBottom w:val="0"/>
          <w:divBdr>
            <w:top w:val="none" w:sz="0" w:space="0" w:color="auto"/>
            <w:left w:val="none" w:sz="0" w:space="0" w:color="auto"/>
            <w:bottom w:val="none" w:sz="0" w:space="0" w:color="auto"/>
            <w:right w:val="none" w:sz="0" w:space="0" w:color="auto"/>
          </w:divBdr>
        </w:div>
      </w:divsChild>
    </w:div>
    <w:div w:id="67769183">
      <w:bodyDiv w:val="1"/>
      <w:marLeft w:val="0"/>
      <w:marRight w:val="0"/>
      <w:marTop w:val="0"/>
      <w:marBottom w:val="0"/>
      <w:divBdr>
        <w:top w:val="none" w:sz="0" w:space="0" w:color="auto"/>
        <w:left w:val="none" w:sz="0" w:space="0" w:color="auto"/>
        <w:bottom w:val="none" w:sz="0" w:space="0" w:color="auto"/>
        <w:right w:val="none" w:sz="0" w:space="0" w:color="auto"/>
      </w:divBdr>
    </w:div>
    <w:div w:id="127817206">
      <w:bodyDiv w:val="1"/>
      <w:marLeft w:val="0"/>
      <w:marRight w:val="0"/>
      <w:marTop w:val="0"/>
      <w:marBottom w:val="0"/>
      <w:divBdr>
        <w:top w:val="none" w:sz="0" w:space="0" w:color="auto"/>
        <w:left w:val="none" w:sz="0" w:space="0" w:color="auto"/>
        <w:bottom w:val="none" w:sz="0" w:space="0" w:color="auto"/>
        <w:right w:val="none" w:sz="0" w:space="0" w:color="auto"/>
      </w:divBdr>
    </w:div>
    <w:div w:id="166530297">
      <w:bodyDiv w:val="1"/>
      <w:marLeft w:val="0"/>
      <w:marRight w:val="0"/>
      <w:marTop w:val="0"/>
      <w:marBottom w:val="0"/>
      <w:divBdr>
        <w:top w:val="none" w:sz="0" w:space="0" w:color="auto"/>
        <w:left w:val="none" w:sz="0" w:space="0" w:color="auto"/>
        <w:bottom w:val="none" w:sz="0" w:space="0" w:color="auto"/>
        <w:right w:val="none" w:sz="0" w:space="0" w:color="auto"/>
      </w:divBdr>
    </w:div>
    <w:div w:id="262955811">
      <w:bodyDiv w:val="1"/>
      <w:marLeft w:val="0"/>
      <w:marRight w:val="0"/>
      <w:marTop w:val="0"/>
      <w:marBottom w:val="0"/>
      <w:divBdr>
        <w:top w:val="none" w:sz="0" w:space="0" w:color="auto"/>
        <w:left w:val="none" w:sz="0" w:space="0" w:color="auto"/>
        <w:bottom w:val="none" w:sz="0" w:space="0" w:color="auto"/>
        <w:right w:val="none" w:sz="0" w:space="0" w:color="auto"/>
      </w:divBdr>
    </w:div>
    <w:div w:id="381710675">
      <w:bodyDiv w:val="1"/>
      <w:marLeft w:val="0"/>
      <w:marRight w:val="0"/>
      <w:marTop w:val="0"/>
      <w:marBottom w:val="0"/>
      <w:divBdr>
        <w:top w:val="none" w:sz="0" w:space="0" w:color="auto"/>
        <w:left w:val="none" w:sz="0" w:space="0" w:color="auto"/>
        <w:bottom w:val="none" w:sz="0" w:space="0" w:color="auto"/>
        <w:right w:val="none" w:sz="0" w:space="0" w:color="auto"/>
      </w:divBdr>
      <w:divsChild>
        <w:div w:id="656571163">
          <w:marLeft w:val="0"/>
          <w:marRight w:val="0"/>
          <w:marTop w:val="0"/>
          <w:marBottom w:val="0"/>
          <w:divBdr>
            <w:top w:val="none" w:sz="0" w:space="0" w:color="auto"/>
            <w:left w:val="none" w:sz="0" w:space="0" w:color="auto"/>
            <w:bottom w:val="none" w:sz="0" w:space="0" w:color="auto"/>
            <w:right w:val="none" w:sz="0" w:space="0" w:color="auto"/>
          </w:divBdr>
        </w:div>
        <w:div w:id="1629430627">
          <w:marLeft w:val="0"/>
          <w:marRight w:val="0"/>
          <w:marTop w:val="0"/>
          <w:marBottom w:val="0"/>
          <w:divBdr>
            <w:top w:val="none" w:sz="0" w:space="0" w:color="auto"/>
            <w:left w:val="none" w:sz="0" w:space="0" w:color="auto"/>
            <w:bottom w:val="none" w:sz="0" w:space="0" w:color="auto"/>
            <w:right w:val="none" w:sz="0" w:space="0" w:color="auto"/>
          </w:divBdr>
        </w:div>
        <w:div w:id="659113149">
          <w:marLeft w:val="0"/>
          <w:marRight w:val="0"/>
          <w:marTop w:val="0"/>
          <w:marBottom w:val="0"/>
          <w:divBdr>
            <w:top w:val="none" w:sz="0" w:space="0" w:color="auto"/>
            <w:left w:val="none" w:sz="0" w:space="0" w:color="auto"/>
            <w:bottom w:val="none" w:sz="0" w:space="0" w:color="auto"/>
            <w:right w:val="none" w:sz="0" w:space="0" w:color="auto"/>
          </w:divBdr>
        </w:div>
        <w:div w:id="798257424">
          <w:marLeft w:val="0"/>
          <w:marRight w:val="0"/>
          <w:marTop w:val="0"/>
          <w:marBottom w:val="0"/>
          <w:divBdr>
            <w:top w:val="none" w:sz="0" w:space="0" w:color="auto"/>
            <w:left w:val="none" w:sz="0" w:space="0" w:color="auto"/>
            <w:bottom w:val="none" w:sz="0" w:space="0" w:color="auto"/>
            <w:right w:val="none" w:sz="0" w:space="0" w:color="auto"/>
          </w:divBdr>
        </w:div>
        <w:div w:id="714280934">
          <w:marLeft w:val="0"/>
          <w:marRight w:val="0"/>
          <w:marTop w:val="0"/>
          <w:marBottom w:val="0"/>
          <w:divBdr>
            <w:top w:val="none" w:sz="0" w:space="0" w:color="auto"/>
            <w:left w:val="none" w:sz="0" w:space="0" w:color="auto"/>
            <w:bottom w:val="none" w:sz="0" w:space="0" w:color="auto"/>
            <w:right w:val="none" w:sz="0" w:space="0" w:color="auto"/>
          </w:divBdr>
        </w:div>
        <w:div w:id="2060129633">
          <w:marLeft w:val="0"/>
          <w:marRight w:val="0"/>
          <w:marTop w:val="0"/>
          <w:marBottom w:val="0"/>
          <w:divBdr>
            <w:top w:val="none" w:sz="0" w:space="0" w:color="auto"/>
            <w:left w:val="none" w:sz="0" w:space="0" w:color="auto"/>
            <w:bottom w:val="none" w:sz="0" w:space="0" w:color="auto"/>
            <w:right w:val="none" w:sz="0" w:space="0" w:color="auto"/>
          </w:divBdr>
        </w:div>
        <w:div w:id="1205749975">
          <w:marLeft w:val="0"/>
          <w:marRight w:val="0"/>
          <w:marTop w:val="0"/>
          <w:marBottom w:val="0"/>
          <w:divBdr>
            <w:top w:val="none" w:sz="0" w:space="0" w:color="auto"/>
            <w:left w:val="none" w:sz="0" w:space="0" w:color="auto"/>
            <w:bottom w:val="none" w:sz="0" w:space="0" w:color="auto"/>
            <w:right w:val="none" w:sz="0" w:space="0" w:color="auto"/>
          </w:divBdr>
        </w:div>
        <w:div w:id="143930576">
          <w:marLeft w:val="0"/>
          <w:marRight w:val="0"/>
          <w:marTop w:val="0"/>
          <w:marBottom w:val="0"/>
          <w:divBdr>
            <w:top w:val="none" w:sz="0" w:space="0" w:color="auto"/>
            <w:left w:val="none" w:sz="0" w:space="0" w:color="auto"/>
            <w:bottom w:val="none" w:sz="0" w:space="0" w:color="auto"/>
            <w:right w:val="none" w:sz="0" w:space="0" w:color="auto"/>
          </w:divBdr>
        </w:div>
        <w:div w:id="659040986">
          <w:marLeft w:val="0"/>
          <w:marRight w:val="0"/>
          <w:marTop w:val="0"/>
          <w:marBottom w:val="0"/>
          <w:divBdr>
            <w:top w:val="none" w:sz="0" w:space="0" w:color="auto"/>
            <w:left w:val="none" w:sz="0" w:space="0" w:color="auto"/>
            <w:bottom w:val="none" w:sz="0" w:space="0" w:color="auto"/>
            <w:right w:val="none" w:sz="0" w:space="0" w:color="auto"/>
          </w:divBdr>
        </w:div>
        <w:div w:id="1924214668">
          <w:marLeft w:val="0"/>
          <w:marRight w:val="0"/>
          <w:marTop w:val="0"/>
          <w:marBottom w:val="0"/>
          <w:divBdr>
            <w:top w:val="none" w:sz="0" w:space="0" w:color="auto"/>
            <w:left w:val="none" w:sz="0" w:space="0" w:color="auto"/>
            <w:bottom w:val="none" w:sz="0" w:space="0" w:color="auto"/>
            <w:right w:val="none" w:sz="0" w:space="0" w:color="auto"/>
          </w:divBdr>
        </w:div>
      </w:divsChild>
    </w:div>
    <w:div w:id="385839720">
      <w:bodyDiv w:val="1"/>
      <w:marLeft w:val="0"/>
      <w:marRight w:val="0"/>
      <w:marTop w:val="0"/>
      <w:marBottom w:val="0"/>
      <w:divBdr>
        <w:top w:val="none" w:sz="0" w:space="0" w:color="auto"/>
        <w:left w:val="none" w:sz="0" w:space="0" w:color="auto"/>
        <w:bottom w:val="none" w:sz="0" w:space="0" w:color="auto"/>
        <w:right w:val="none" w:sz="0" w:space="0" w:color="auto"/>
      </w:divBdr>
      <w:divsChild>
        <w:div w:id="1723015243">
          <w:marLeft w:val="0"/>
          <w:marRight w:val="0"/>
          <w:marTop w:val="0"/>
          <w:marBottom w:val="0"/>
          <w:divBdr>
            <w:top w:val="none" w:sz="0" w:space="0" w:color="auto"/>
            <w:left w:val="none" w:sz="0" w:space="0" w:color="auto"/>
            <w:bottom w:val="none" w:sz="0" w:space="0" w:color="auto"/>
            <w:right w:val="none" w:sz="0" w:space="0" w:color="auto"/>
          </w:divBdr>
          <w:divsChild>
            <w:div w:id="648049008">
              <w:marLeft w:val="0"/>
              <w:marRight w:val="0"/>
              <w:marTop w:val="0"/>
              <w:marBottom w:val="0"/>
              <w:divBdr>
                <w:top w:val="none" w:sz="0" w:space="0" w:color="auto"/>
                <w:left w:val="none" w:sz="0" w:space="0" w:color="auto"/>
                <w:bottom w:val="none" w:sz="0" w:space="0" w:color="auto"/>
                <w:right w:val="none" w:sz="0" w:space="0" w:color="auto"/>
              </w:divBdr>
            </w:div>
            <w:div w:id="1352220333">
              <w:marLeft w:val="0"/>
              <w:marRight w:val="0"/>
              <w:marTop w:val="0"/>
              <w:marBottom w:val="0"/>
              <w:divBdr>
                <w:top w:val="none" w:sz="0" w:space="0" w:color="auto"/>
                <w:left w:val="none" w:sz="0" w:space="0" w:color="auto"/>
                <w:bottom w:val="none" w:sz="0" w:space="0" w:color="auto"/>
                <w:right w:val="none" w:sz="0" w:space="0" w:color="auto"/>
              </w:divBdr>
              <w:divsChild>
                <w:div w:id="1568540361">
                  <w:marLeft w:val="0"/>
                  <w:marRight w:val="0"/>
                  <w:marTop w:val="0"/>
                  <w:marBottom w:val="0"/>
                  <w:divBdr>
                    <w:top w:val="none" w:sz="0" w:space="0" w:color="auto"/>
                    <w:left w:val="none" w:sz="0" w:space="0" w:color="auto"/>
                    <w:bottom w:val="none" w:sz="0" w:space="0" w:color="auto"/>
                    <w:right w:val="none" w:sz="0" w:space="0" w:color="auto"/>
                  </w:divBdr>
                  <w:divsChild>
                    <w:div w:id="21362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3149">
              <w:marLeft w:val="0"/>
              <w:marRight w:val="0"/>
              <w:marTop w:val="0"/>
              <w:marBottom w:val="0"/>
              <w:divBdr>
                <w:top w:val="none" w:sz="0" w:space="0" w:color="auto"/>
                <w:left w:val="none" w:sz="0" w:space="0" w:color="auto"/>
                <w:bottom w:val="none" w:sz="0" w:space="0" w:color="auto"/>
                <w:right w:val="none" w:sz="0" w:space="0" w:color="auto"/>
              </w:divBdr>
            </w:div>
          </w:divsChild>
        </w:div>
        <w:div w:id="611132202">
          <w:marLeft w:val="0"/>
          <w:marRight w:val="0"/>
          <w:marTop w:val="0"/>
          <w:marBottom w:val="0"/>
          <w:divBdr>
            <w:top w:val="none" w:sz="0" w:space="0" w:color="auto"/>
            <w:left w:val="none" w:sz="0" w:space="0" w:color="auto"/>
            <w:bottom w:val="none" w:sz="0" w:space="0" w:color="auto"/>
            <w:right w:val="none" w:sz="0" w:space="0" w:color="auto"/>
          </w:divBdr>
          <w:divsChild>
            <w:div w:id="1603369771">
              <w:marLeft w:val="0"/>
              <w:marRight w:val="0"/>
              <w:marTop w:val="0"/>
              <w:marBottom w:val="0"/>
              <w:divBdr>
                <w:top w:val="none" w:sz="0" w:space="0" w:color="auto"/>
                <w:left w:val="none" w:sz="0" w:space="0" w:color="auto"/>
                <w:bottom w:val="none" w:sz="0" w:space="0" w:color="auto"/>
                <w:right w:val="none" w:sz="0" w:space="0" w:color="auto"/>
              </w:divBdr>
            </w:div>
            <w:div w:id="570580592">
              <w:marLeft w:val="0"/>
              <w:marRight w:val="0"/>
              <w:marTop w:val="0"/>
              <w:marBottom w:val="0"/>
              <w:divBdr>
                <w:top w:val="none" w:sz="0" w:space="0" w:color="auto"/>
                <w:left w:val="none" w:sz="0" w:space="0" w:color="auto"/>
                <w:bottom w:val="none" w:sz="0" w:space="0" w:color="auto"/>
                <w:right w:val="none" w:sz="0" w:space="0" w:color="auto"/>
              </w:divBdr>
              <w:divsChild>
                <w:div w:id="6518236">
                  <w:marLeft w:val="0"/>
                  <w:marRight w:val="0"/>
                  <w:marTop w:val="0"/>
                  <w:marBottom w:val="0"/>
                  <w:divBdr>
                    <w:top w:val="none" w:sz="0" w:space="0" w:color="auto"/>
                    <w:left w:val="none" w:sz="0" w:space="0" w:color="auto"/>
                    <w:bottom w:val="none" w:sz="0" w:space="0" w:color="auto"/>
                    <w:right w:val="none" w:sz="0" w:space="0" w:color="auto"/>
                  </w:divBdr>
                  <w:divsChild>
                    <w:div w:id="1219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214">
              <w:marLeft w:val="0"/>
              <w:marRight w:val="0"/>
              <w:marTop w:val="0"/>
              <w:marBottom w:val="0"/>
              <w:divBdr>
                <w:top w:val="none" w:sz="0" w:space="0" w:color="auto"/>
                <w:left w:val="none" w:sz="0" w:space="0" w:color="auto"/>
                <w:bottom w:val="none" w:sz="0" w:space="0" w:color="auto"/>
                <w:right w:val="none" w:sz="0" w:space="0" w:color="auto"/>
              </w:divBdr>
            </w:div>
          </w:divsChild>
        </w:div>
        <w:div w:id="370033957">
          <w:marLeft w:val="0"/>
          <w:marRight w:val="0"/>
          <w:marTop w:val="0"/>
          <w:marBottom w:val="0"/>
          <w:divBdr>
            <w:top w:val="none" w:sz="0" w:space="0" w:color="auto"/>
            <w:left w:val="none" w:sz="0" w:space="0" w:color="auto"/>
            <w:bottom w:val="none" w:sz="0" w:space="0" w:color="auto"/>
            <w:right w:val="none" w:sz="0" w:space="0" w:color="auto"/>
          </w:divBdr>
          <w:divsChild>
            <w:div w:id="309097967">
              <w:marLeft w:val="0"/>
              <w:marRight w:val="0"/>
              <w:marTop w:val="0"/>
              <w:marBottom w:val="0"/>
              <w:divBdr>
                <w:top w:val="none" w:sz="0" w:space="0" w:color="auto"/>
                <w:left w:val="none" w:sz="0" w:space="0" w:color="auto"/>
                <w:bottom w:val="none" w:sz="0" w:space="0" w:color="auto"/>
                <w:right w:val="none" w:sz="0" w:space="0" w:color="auto"/>
              </w:divBdr>
            </w:div>
            <w:div w:id="265580799">
              <w:marLeft w:val="0"/>
              <w:marRight w:val="0"/>
              <w:marTop w:val="0"/>
              <w:marBottom w:val="0"/>
              <w:divBdr>
                <w:top w:val="none" w:sz="0" w:space="0" w:color="auto"/>
                <w:left w:val="none" w:sz="0" w:space="0" w:color="auto"/>
                <w:bottom w:val="none" w:sz="0" w:space="0" w:color="auto"/>
                <w:right w:val="none" w:sz="0" w:space="0" w:color="auto"/>
              </w:divBdr>
              <w:divsChild>
                <w:div w:id="2144343699">
                  <w:marLeft w:val="0"/>
                  <w:marRight w:val="0"/>
                  <w:marTop w:val="0"/>
                  <w:marBottom w:val="0"/>
                  <w:divBdr>
                    <w:top w:val="none" w:sz="0" w:space="0" w:color="auto"/>
                    <w:left w:val="none" w:sz="0" w:space="0" w:color="auto"/>
                    <w:bottom w:val="none" w:sz="0" w:space="0" w:color="auto"/>
                    <w:right w:val="none" w:sz="0" w:space="0" w:color="auto"/>
                  </w:divBdr>
                  <w:divsChild>
                    <w:div w:id="20343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732">
              <w:marLeft w:val="0"/>
              <w:marRight w:val="0"/>
              <w:marTop w:val="0"/>
              <w:marBottom w:val="0"/>
              <w:divBdr>
                <w:top w:val="none" w:sz="0" w:space="0" w:color="auto"/>
                <w:left w:val="none" w:sz="0" w:space="0" w:color="auto"/>
                <w:bottom w:val="none" w:sz="0" w:space="0" w:color="auto"/>
                <w:right w:val="none" w:sz="0" w:space="0" w:color="auto"/>
              </w:divBdr>
            </w:div>
          </w:divsChild>
        </w:div>
        <w:div w:id="343365316">
          <w:marLeft w:val="0"/>
          <w:marRight w:val="0"/>
          <w:marTop w:val="0"/>
          <w:marBottom w:val="0"/>
          <w:divBdr>
            <w:top w:val="none" w:sz="0" w:space="0" w:color="auto"/>
            <w:left w:val="none" w:sz="0" w:space="0" w:color="auto"/>
            <w:bottom w:val="none" w:sz="0" w:space="0" w:color="auto"/>
            <w:right w:val="none" w:sz="0" w:space="0" w:color="auto"/>
          </w:divBdr>
          <w:divsChild>
            <w:div w:id="1121877126">
              <w:marLeft w:val="0"/>
              <w:marRight w:val="0"/>
              <w:marTop w:val="0"/>
              <w:marBottom w:val="0"/>
              <w:divBdr>
                <w:top w:val="none" w:sz="0" w:space="0" w:color="auto"/>
                <w:left w:val="none" w:sz="0" w:space="0" w:color="auto"/>
                <w:bottom w:val="none" w:sz="0" w:space="0" w:color="auto"/>
                <w:right w:val="none" w:sz="0" w:space="0" w:color="auto"/>
              </w:divBdr>
            </w:div>
            <w:div w:id="40055629">
              <w:marLeft w:val="0"/>
              <w:marRight w:val="0"/>
              <w:marTop w:val="0"/>
              <w:marBottom w:val="0"/>
              <w:divBdr>
                <w:top w:val="none" w:sz="0" w:space="0" w:color="auto"/>
                <w:left w:val="none" w:sz="0" w:space="0" w:color="auto"/>
                <w:bottom w:val="none" w:sz="0" w:space="0" w:color="auto"/>
                <w:right w:val="none" w:sz="0" w:space="0" w:color="auto"/>
              </w:divBdr>
              <w:divsChild>
                <w:div w:id="1910842901">
                  <w:marLeft w:val="0"/>
                  <w:marRight w:val="0"/>
                  <w:marTop w:val="0"/>
                  <w:marBottom w:val="0"/>
                  <w:divBdr>
                    <w:top w:val="none" w:sz="0" w:space="0" w:color="auto"/>
                    <w:left w:val="none" w:sz="0" w:space="0" w:color="auto"/>
                    <w:bottom w:val="none" w:sz="0" w:space="0" w:color="auto"/>
                    <w:right w:val="none" w:sz="0" w:space="0" w:color="auto"/>
                  </w:divBdr>
                  <w:divsChild>
                    <w:div w:id="10489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957">
              <w:marLeft w:val="0"/>
              <w:marRight w:val="0"/>
              <w:marTop w:val="0"/>
              <w:marBottom w:val="0"/>
              <w:divBdr>
                <w:top w:val="none" w:sz="0" w:space="0" w:color="auto"/>
                <w:left w:val="none" w:sz="0" w:space="0" w:color="auto"/>
                <w:bottom w:val="none" w:sz="0" w:space="0" w:color="auto"/>
                <w:right w:val="none" w:sz="0" w:space="0" w:color="auto"/>
              </w:divBdr>
            </w:div>
          </w:divsChild>
        </w:div>
        <w:div w:id="812601654">
          <w:marLeft w:val="0"/>
          <w:marRight w:val="0"/>
          <w:marTop w:val="0"/>
          <w:marBottom w:val="0"/>
          <w:divBdr>
            <w:top w:val="none" w:sz="0" w:space="0" w:color="auto"/>
            <w:left w:val="none" w:sz="0" w:space="0" w:color="auto"/>
            <w:bottom w:val="none" w:sz="0" w:space="0" w:color="auto"/>
            <w:right w:val="none" w:sz="0" w:space="0" w:color="auto"/>
          </w:divBdr>
          <w:divsChild>
            <w:div w:id="1064065909">
              <w:marLeft w:val="0"/>
              <w:marRight w:val="0"/>
              <w:marTop w:val="0"/>
              <w:marBottom w:val="0"/>
              <w:divBdr>
                <w:top w:val="none" w:sz="0" w:space="0" w:color="auto"/>
                <w:left w:val="none" w:sz="0" w:space="0" w:color="auto"/>
                <w:bottom w:val="none" w:sz="0" w:space="0" w:color="auto"/>
                <w:right w:val="none" w:sz="0" w:space="0" w:color="auto"/>
              </w:divBdr>
            </w:div>
            <w:div w:id="998122333">
              <w:marLeft w:val="0"/>
              <w:marRight w:val="0"/>
              <w:marTop w:val="0"/>
              <w:marBottom w:val="0"/>
              <w:divBdr>
                <w:top w:val="none" w:sz="0" w:space="0" w:color="auto"/>
                <w:left w:val="none" w:sz="0" w:space="0" w:color="auto"/>
                <w:bottom w:val="none" w:sz="0" w:space="0" w:color="auto"/>
                <w:right w:val="none" w:sz="0" w:space="0" w:color="auto"/>
              </w:divBdr>
              <w:divsChild>
                <w:div w:id="1702824892">
                  <w:marLeft w:val="0"/>
                  <w:marRight w:val="0"/>
                  <w:marTop w:val="0"/>
                  <w:marBottom w:val="0"/>
                  <w:divBdr>
                    <w:top w:val="none" w:sz="0" w:space="0" w:color="auto"/>
                    <w:left w:val="none" w:sz="0" w:space="0" w:color="auto"/>
                    <w:bottom w:val="none" w:sz="0" w:space="0" w:color="auto"/>
                    <w:right w:val="none" w:sz="0" w:space="0" w:color="auto"/>
                  </w:divBdr>
                  <w:divsChild>
                    <w:div w:id="8218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592">
              <w:marLeft w:val="0"/>
              <w:marRight w:val="0"/>
              <w:marTop w:val="0"/>
              <w:marBottom w:val="0"/>
              <w:divBdr>
                <w:top w:val="none" w:sz="0" w:space="0" w:color="auto"/>
                <w:left w:val="none" w:sz="0" w:space="0" w:color="auto"/>
                <w:bottom w:val="none" w:sz="0" w:space="0" w:color="auto"/>
                <w:right w:val="none" w:sz="0" w:space="0" w:color="auto"/>
              </w:divBdr>
            </w:div>
          </w:divsChild>
        </w:div>
        <w:div w:id="85731218">
          <w:marLeft w:val="0"/>
          <w:marRight w:val="0"/>
          <w:marTop w:val="0"/>
          <w:marBottom w:val="0"/>
          <w:divBdr>
            <w:top w:val="none" w:sz="0" w:space="0" w:color="auto"/>
            <w:left w:val="none" w:sz="0" w:space="0" w:color="auto"/>
            <w:bottom w:val="none" w:sz="0" w:space="0" w:color="auto"/>
            <w:right w:val="none" w:sz="0" w:space="0" w:color="auto"/>
          </w:divBdr>
          <w:divsChild>
            <w:div w:id="410128050">
              <w:marLeft w:val="0"/>
              <w:marRight w:val="0"/>
              <w:marTop w:val="0"/>
              <w:marBottom w:val="0"/>
              <w:divBdr>
                <w:top w:val="none" w:sz="0" w:space="0" w:color="auto"/>
                <w:left w:val="none" w:sz="0" w:space="0" w:color="auto"/>
                <w:bottom w:val="none" w:sz="0" w:space="0" w:color="auto"/>
                <w:right w:val="none" w:sz="0" w:space="0" w:color="auto"/>
              </w:divBdr>
            </w:div>
            <w:div w:id="1229415322">
              <w:marLeft w:val="0"/>
              <w:marRight w:val="0"/>
              <w:marTop w:val="0"/>
              <w:marBottom w:val="0"/>
              <w:divBdr>
                <w:top w:val="none" w:sz="0" w:space="0" w:color="auto"/>
                <w:left w:val="none" w:sz="0" w:space="0" w:color="auto"/>
                <w:bottom w:val="none" w:sz="0" w:space="0" w:color="auto"/>
                <w:right w:val="none" w:sz="0" w:space="0" w:color="auto"/>
              </w:divBdr>
              <w:divsChild>
                <w:div w:id="484204773">
                  <w:marLeft w:val="0"/>
                  <w:marRight w:val="0"/>
                  <w:marTop w:val="0"/>
                  <w:marBottom w:val="0"/>
                  <w:divBdr>
                    <w:top w:val="none" w:sz="0" w:space="0" w:color="auto"/>
                    <w:left w:val="none" w:sz="0" w:space="0" w:color="auto"/>
                    <w:bottom w:val="none" w:sz="0" w:space="0" w:color="auto"/>
                    <w:right w:val="none" w:sz="0" w:space="0" w:color="auto"/>
                  </w:divBdr>
                  <w:divsChild>
                    <w:div w:id="14166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797">
      <w:bodyDiv w:val="1"/>
      <w:marLeft w:val="0"/>
      <w:marRight w:val="0"/>
      <w:marTop w:val="0"/>
      <w:marBottom w:val="0"/>
      <w:divBdr>
        <w:top w:val="none" w:sz="0" w:space="0" w:color="auto"/>
        <w:left w:val="none" w:sz="0" w:space="0" w:color="auto"/>
        <w:bottom w:val="none" w:sz="0" w:space="0" w:color="auto"/>
        <w:right w:val="none" w:sz="0" w:space="0" w:color="auto"/>
      </w:divBdr>
      <w:divsChild>
        <w:div w:id="402534904">
          <w:marLeft w:val="0"/>
          <w:marRight w:val="0"/>
          <w:marTop w:val="0"/>
          <w:marBottom w:val="0"/>
          <w:divBdr>
            <w:top w:val="none" w:sz="0" w:space="0" w:color="auto"/>
            <w:left w:val="none" w:sz="0" w:space="0" w:color="auto"/>
            <w:bottom w:val="none" w:sz="0" w:space="0" w:color="auto"/>
            <w:right w:val="none" w:sz="0" w:space="0" w:color="auto"/>
          </w:divBdr>
          <w:divsChild>
            <w:div w:id="757797115">
              <w:marLeft w:val="0"/>
              <w:marRight w:val="0"/>
              <w:marTop w:val="0"/>
              <w:marBottom w:val="0"/>
              <w:divBdr>
                <w:top w:val="none" w:sz="0" w:space="0" w:color="auto"/>
                <w:left w:val="none" w:sz="0" w:space="0" w:color="auto"/>
                <w:bottom w:val="none" w:sz="0" w:space="0" w:color="auto"/>
                <w:right w:val="none" w:sz="0" w:space="0" w:color="auto"/>
              </w:divBdr>
            </w:div>
            <w:div w:id="105196915">
              <w:marLeft w:val="0"/>
              <w:marRight w:val="0"/>
              <w:marTop w:val="0"/>
              <w:marBottom w:val="0"/>
              <w:divBdr>
                <w:top w:val="none" w:sz="0" w:space="0" w:color="auto"/>
                <w:left w:val="none" w:sz="0" w:space="0" w:color="auto"/>
                <w:bottom w:val="none" w:sz="0" w:space="0" w:color="auto"/>
                <w:right w:val="none" w:sz="0" w:space="0" w:color="auto"/>
              </w:divBdr>
              <w:divsChild>
                <w:div w:id="1985576709">
                  <w:marLeft w:val="0"/>
                  <w:marRight w:val="0"/>
                  <w:marTop w:val="0"/>
                  <w:marBottom w:val="0"/>
                  <w:divBdr>
                    <w:top w:val="none" w:sz="0" w:space="0" w:color="auto"/>
                    <w:left w:val="none" w:sz="0" w:space="0" w:color="auto"/>
                    <w:bottom w:val="none" w:sz="0" w:space="0" w:color="auto"/>
                    <w:right w:val="none" w:sz="0" w:space="0" w:color="auto"/>
                  </w:divBdr>
                  <w:divsChild>
                    <w:div w:id="18921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698">
      <w:bodyDiv w:val="1"/>
      <w:marLeft w:val="0"/>
      <w:marRight w:val="0"/>
      <w:marTop w:val="0"/>
      <w:marBottom w:val="0"/>
      <w:divBdr>
        <w:top w:val="none" w:sz="0" w:space="0" w:color="auto"/>
        <w:left w:val="none" w:sz="0" w:space="0" w:color="auto"/>
        <w:bottom w:val="none" w:sz="0" w:space="0" w:color="auto"/>
        <w:right w:val="none" w:sz="0" w:space="0" w:color="auto"/>
      </w:divBdr>
      <w:divsChild>
        <w:div w:id="449714536">
          <w:marLeft w:val="0"/>
          <w:marRight w:val="0"/>
          <w:marTop w:val="0"/>
          <w:marBottom w:val="0"/>
          <w:divBdr>
            <w:top w:val="none" w:sz="0" w:space="0" w:color="auto"/>
            <w:left w:val="none" w:sz="0" w:space="0" w:color="auto"/>
            <w:bottom w:val="none" w:sz="0" w:space="0" w:color="auto"/>
            <w:right w:val="none" w:sz="0" w:space="0" w:color="auto"/>
          </w:divBdr>
        </w:div>
        <w:div w:id="1008559863">
          <w:marLeft w:val="0"/>
          <w:marRight w:val="0"/>
          <w:marTop w:val="0"/>
          <w:marBottom w:val="0"/>
          <w:divBdr>
            <w:top w:val="none" w:sz="0" w:space="0" w:color="auto"/>
            <w:left w:val="none" w:sz="0" w:space="0" w:color="auto"/>
            <w:bottom w:val="none" w:sz="0" w:space="0" w:color="auto"/>
            <w:right w:val="none" w:sz="0" w:space="0" w:color="auto"/>
          </w:divBdr>
        </w:div>
        <w:div w:id="1229076165">
          <w:marLeft w:val="0"/>
          <w:marRight w:val="0"/>
          <w:marTop w:val="0"/>
          <w:marBottom w:val="0"/>
          <w:divBdr>
            <w:top w:val="none" w:sz="0" w:space="0" w:color="auto"/>
            <w:left w:val="none" w:sz="0" w:space="0" w:color="auto"/>
            <w:bottom w:val="none" w:sz="0" w:space="0" w:color="auto"/>
            <w:right w:val="none" w:sz="0" w:space="0" w:color="auto"/>
          </w:divBdr>
        </w:div>
        <w:div w:id="1178618399">
          <w:marLeft w:val="0"/>
          <w:marRight w:val="0"/>
          <w:marTop w:val="0"/>
          <w:marBottom w:val="0"/>
          <w:divBdr>
            <w:top w:val="none" w:sz="0" w:space="0" w:color="auto"/>
            <w:left w:val="none" w:sz="0" w:space="0" w:color="auto"/>
            <w:bottom w:val="none" w:sz="0" w:space="0" w:color="auto"/>
            <w:right w:val="none" w:sz="0" w:space="0" w:color="auto"/>
          </w:divBdr>
        </w:div>
        <w:div w:id="743916391">
          <w:marLeft w:val="0"/>
          <w:marRight w:val="0"/>
          <w:marTop w:val="0"/>
          <w:marBottom w:val="0"/>
          <w:divBdr>
            <w:top w:val="none" w:sz="0" w:space="0" w:color="auto"/>
            <w:left w:val="none" w:sz="0" w:space="0" w:color="auto"/>
            <w:bottom w:val="none" w:sz="0" w:space="0" w:color="auto"/>
            <w:right w:val="none" w:sz="0" w:space="0" w:color="auto"/>
          </w:divBdr>
        </w:div>
        <w:div w:id="1824811787">
          <w:marLeft w:val="0"/>
          <w:marRight w:val="0"/>
          <w:marTop w:val="0"/>
          <w:marBottom w:val="0"/>
          <w:divBdr>
            <w:top w:val="none" w:sz="0" w:space="0" w:color="auto"/>
            <w:left w:val="none" w:sz="0" w:space="0" w:color="auto"/>
            <w:bottom w:val="none" w:sz="0" w:space="0" w:color="auto"/>
            <w:right w:val="none" w:sz="0" w:space="0" w:color="auto"/>
          </w:divBdr>
        </w:div>
        <w:div w:id="720636748">
          <w:marLeft w:val="0"/>
          <w:marRight w:val="0"/>
          <w:marTop w:val="0"/>
          <w:marBottom w:val="0"/>
          <w:divBdr>
            <w:top w:val="none" w:sz="0" w:space="0" w:color="auto"/>
            <w:left w:val="none" w:sz="0" w:space="0" w:color="auto"/>
            <w:bottom w:val="none" w:sz="0" w:space="0" w:color="auto"/>
            <w:right w:val="none" w:sz="0" w:space="0" w:color="auto"/>
          </w:divBdr>
        </w:div>
        <w:div w:id="1820003185">
          <w:marLeft w:val="0"/>
          <w:marRight w:val="0"/>
          <w:marTop w:val="0"/>
          <w:marBottom w:val="0"/>
          <w:divBdr>
            <w:top w:val="none" w:sz="0" w:space="0" w:color="auto"/>
            <w:left w:val="none" w:sz="0" w:space="0" w:color="auto"/>
            <w:bottom w:val="none" w:sz="0" w:space="0" w:color="auto"/>
            <w:right w:val="none" w:sz="0" w:space="0" w:color="auto"/>
          </w:divBdr>
        </w:div>
        <w:div w:id="10567598">
          <w:marLeft w:val="0"/>
          <w:marRight w:val="0"/>
          <w:marTop w:val="0"/>
          <w:marBottom w:val="0"/>
          <w:divBdr>
            <w:top w:val="none" w:sz="0" w:space="0" w:color="auto"/>
            <w:left w:val="none" w:sz="0" w:space="0" w:color="auto"/>
            <w:bottom w:val="none" w:sz="0" w:space="0" w:color="auto"/>
            <w:right w:val="none" w:sz="0" w:space="0" w:color="auto"/>
          </w:divBdr>
        </w:div>
        <w:div w:id="360666898">
          <w:marLeft w:val="0"/>
          <w:marRight w:val="0"/>
          <w:marTop w:val="0"/>
          <w:marBottom w:val="0"/>
          <w:divBdr>
            <w:top w:val="none" w:sz="0" w:space="0" w:color="auto"/>
            <w:left w:val="none" w:sz="0" w:space="0" w:color="auto"/>
            <w:bottom w:val="none" w:sz="0" w:space="0" w:color="auto"/>
            <w:right w:val="none" w:sz="0" w:space="0" w:color="auto"/>
          </w:divBdr>
        </w:div>
        <w:div w:id="2127384399">
          <w:marLeft w:val="0"/>
          <w:marRight w:val="0"/>
          <w:marTop w:val="0"/>
          <w:marBottom w:val="0"/>
          <w:divBdr>
            <w:top w:val="none" w:sz="0" w:space="0" w:color="auto"/>
            <w:left w:val="none" w:sz="0" w:space="0" w:color="auto"/>
            <w:bottom w:val="none" w:sz="0" w:space="0" w:color="auto"/>
            <w:right w:val="none" w:sz="0" w:space="0" w:color="auto"/>
          </w:divBdr>
        </w:div>
        <w:div w:id="654266594">
          <w:marLeft w:val="0"/>
          <w:marRight w:val="0"/>
          <w:marTop w:val="0"/>
          <w:marBottom w:val="0"/>
          <w:divBdr>
            <w:top w:val="none" w:sz="0" w:space="0" w:color="auto"/>
            <w:left w:val="none" w:sz="0" w:space="0" w:color="auto"/>
            <w:bottom w:val="none" w:sz="0" w:space="0" w:color="auto"/>
            <w:right w:val="none" w:sz="0" w:space="0" w:color="auto"/>
          </w:divBdr>
        </w:div>
      </w:divsChild>
    </w:div>
    <w:div w:id="460269219">
      <w:bodyDiv w:val="1"/>
      <w:marLeft w:val="0"/>
      <w:marRight w:val="0"/>
      <w:marTop w:val="0"/>
      <w:marBottom w:val="0"/>
      <w:divBdr>
        <w:top w:val="none" w:sz="0" w:space="0" w:color="auto"/>
        <w:left w:val="none" w:sz="0" w:space="0" w:color="auto"/>
        <w:bottom w:val="none" w:sz="0" w:space="0" w:color="auto"/>
        <w:right w:val="none" w:sz="0" w:space="0" w:color="auto"/>
      </w:divBdr>
      <w:divsChild>
        <w:div w:id="1995064367">
          <w:marLeft w:val="0"/>
          <w:marRight w:val="0"/>
          <w:marTop w:val="0"/>
          <w:marBottom w:val="0"/>
          <w:divBdr>
            <w:top w:val="none" w:sz="0" w:space="0" w:color="auto"/>
            <w:left w:val="none" w:sz="0" w:space="0" w:color="auto"/>
            <w:bottom w:val="none" w:sz="0" w:space="0" w:color="auto"/>
            <w:right w:val="none" w:sz="0" w:space="0" w:color="auto"/>
          </w:divBdr>
        </w:div>
        <w:div w:id="1272856094">
          <w:marLeft w:val="0"/>
          <w:marRight w:val="0"/>
          <w:marTop w:val="0"/>
          <w:marBottom w:val="0"/>
          <w:divBdr>
            <w:top w:val="none" w:sz="0" w:space="0" w:color="auto"/>
            <w:left w:val="none" w:sz="0" w:space="0" w:color="auto"/>
            <w:bottom w:val="none" w:sz="0" w:space="0" w:color="auto"/>
            <w:right w:val="none" w:sz="0" w:space="0" w:color="auto"/>
          </w:divBdr>
        </w:div>
        <w:div w:id="267197653">
          <w:marLeft w:val="0"/>
          <w:marRight w:val="0"/>
          <w:marTop w:val="0"/>
          <w:marBottom w:val="0"/>
          <w:divBdr>
            <w:top w:val="none" w:sz="0" w:space="0" w:color="auto"/>
            <w:left w:val="none" w:sz="0" w:space="0" w:color="auto"/>
            <w:bottom w:val="none" w:sz="0" w:space="0" w:color="auto"/>
            <w:right w:val="none" w:sz="0" w:space="0" w:color="auto"/>
          </w:divBdr>
        </w:div>
        <w:div w:id="469595774">
          <w:marLeft w:val="0"/>
          <w:marRight w:val="0"/>
          <w:marTop w:val="0"/>
          <w:marBottom w:val="0"/>
          <w:divBdr>
            <w:top w:val="none" w:sz="0" w:space="0" w:color="auto"/>
            <w:left w:val="none" w:sz="0" w:space="0" w:color="auto"/>
            <w:bottom w:val="none" w:sz="0" w:space="0" w:color="auto"/>
            <w:right w:val="none" w:sz="0" w:space="0" w:color="auto"/>
          </w:divBdr>
        </w:div>
        <w:div w:id="2104379446">
          <w:marLeft w:val="0"/>
          <w:marRight w:val="0"/>
          <w:marTop w:val="0"/>
          <w:marBottom w:val="0"/>
          <w:divBdr>
            <w:top w:val="none" w:sz="0" w:space="0" w:color="auto"/>
            <w:left w:val="none" w:sz="0" w:space="0" w:color="auto"/>
            <w:bottom w:val="none" w:sz="0" w:space="0" w:color="auto"/>
            <w:right w:val="none" w:sz="0" w:space="0" w:color="auto"/>
          </w:divBdr>
        </w:div>
        <w:div w:id="1857231210">
          <w:marLeft w:val="0"/>
          <w:marRight w:val="0"/>
          <w:marTop w:val="0"/>
          <w:marBottom w:val="0"/>
          <w:divBdr>
            <w:top w:val="none" w:sz="0" w:space="0" w:color="auto"/>
            <w:left w:val="none" w:sz="0" w:space="0" w:color="auto"/>
            <w:bottom w:val="none" w:sz="0" w:space="0" w:color="auto"/>
            <w:right w:val="none" w:sz="0" w:space="0" w:color="auto"/>
          </w:divBdr>
        </w:div>
        <w:div w:id="349458435">
          <w:marLeft w:val="0"/>
          <w:marRight w:val="0"/>
          <w:marTop w:val="0"/>
          <w:marBottom w:val="0"/>
          <w:divBdr>
            <w:top w:val="none" w:sz="0" w:space="0" w:color="auto"/>
            <w:left w:val="none" w:sz="0" w:space="0" w:color="auto"/>
            <w:bottom w:val="none" w:sz="0" w:space="0" w:color="auto"/>
            <w:right w:val="none" w:sz="0" w:space="0" w:color="auto"/>
          </w:divBdr>
        </w:div>
        <w:div w:id="719594337">
          <w:marLeft w:val="0"/>
          <w:marRight w:val="0"/>
          <w:marTop w:val="0"/>
          <w:marBottom w:val="0"/>
          <w:divBdr>
            <w:top w:val="none" w:sz="0" w:space="0" w:color="auto"/>
            <w:left w:val="none" w:sz="0" w:space="0" w:color="auto"/>
            <w:bottom w:val="none" w:sz="0" w:space="0" w:color="auto"/>
            <w:right w:val="none" w:sz="0" w:space="0" w:color="auto"/>
          </w:divBdr>
        </w:div>
        <w:div w:id="1516654705">
          <w:marLeft w:val="0"/>
          <w:marRight w:val="0"/>
          <w:marTop w:val="0"/>
          <w:marBottom w:val="0"/>
          <w:divBdr>
            <w:top w:val="none" w:sz="0" w:space="0" w:color="auto"/>
            <w:left w:val="none" w:sz="0" w:space="0" w:color="auto"/>
            <w:bottom w:val="none" w:sz="0" w:space="0" w:color="auto"/>
            <w:right w:val="none" w:sz="0" w:space="0" w:color="auto"/>
          </w:divBdr>
        </w:div>
        <w:div w:id="769400621">
          <w:marLeft w:val="0"/>
          <w:marRight w:val="0"/>
          <w:marTop w:val="0"/>
          <w:marBottom w:val="0"/>
          <w:divBdr>
            <w:top w:val="none" w:sz="0" w:space="0" w:color="auto"/>
            <w:left w:val="none" w:sz="0" w:space="0" w:color="auto"/>
            <w:bottom w:val="none" w:sz="0" w:space="0" w:color="auto"/>
            <w:right w:val="none" w:sz="0" w:space="0" w:color="auto"/>
          </w:divBdr>
        </w:div>
      </w:divsChild>
    </w:div>
    <w:div w:id="520247590">
      <w:bodyDiv w:val="1"/>
      <w:marLeft w:val="0"/>
      <w:marRight w:val="0"/>
      <w:marTop w:val="0"/>
      <w:marBottom w:val="0"/>
      <w:divBdr>
        <w:top w:val="none" w:sz="0" w:space="0" w:color="auto"/>
        <w:left w:val="none" w:sz="0" w:space="0" w:color="auto"/>
        <w:bottom w:val="none" w:sz="0" w:space="0" w:color="auto"/>
        <w:right w:val="none" w:sz="0" w:space="0" w:color="auto"/>
      </w:divBdr>
    </w:div>
    <w:div w:id="548809573">
      <w:bodyDiv w:val="1"/>
      <w:marLeft w:val="0"/>
      <w:marRight w:val="0"/>
      <w:marTop w:val="0"/>
      <w:marBottom w:val="0"/>
      <w:divBdr>
        <w:top w:val="none" w:sz="0" w:space="0" w:color="auto"/>
        <w:left w:val="none" w:sz="0" w:space="0" w:color="auto"/>
        <w:bottom w:val="none" w:sz="0" w:space="0" w:color="auto"/>
        <w:right w:val="none" w:sz="0" w:space="0" w:color="auto"/>
      </w:divBdr>
      <w:divsChild>
        <w:div w:id="300234136">
          <w:marLeft w:val="0"/>
          <w:marRight w:val="0"/>
          <w:marTop w:val="0"/>
          <w:marBottom w:val="0"/>
          <w:divBdr>
            <w:top w:val="none" w:sz="0" w:space="0" w:color="auto"/>
            <w:left w:val="none" w:sz="0" w:space="0" w:color="auto"/>
            <w:bottom w:val="none" w:sz="0" w:space="0" w:color="auto"/>
            <w:right w:val="none" w:sz="0" w:space="0" w:color="auto"/>
          </w:divBdr>
        </w:div>
        <w:div w:id="400561385">
          <w:marLeft w:val="0"/>
          <w:marRight w:val="0"/>
          <w:marTop w:val="0"/>
          <w:marBottom w:val="0"/>
          <w:divBdr>
            <w:top w:val="none" w:sz="0" w:space="0" w:color="auto"/>
            <w:left w:val="none" w:sz="0" w:space="0" w:color="auto"/>
            <w:bottom w:val="none" w:sz="0" w:space="0" w:color="auto"/>
            <w:right w:val="none" w:sz="0" w:space="0" w:color="auto"/>
          </w:divBdr>
        </w:div>
        <w:div w:id="1145971860">
          <w:marLeft w:val="0"/>
          <w:marRight w:val="0"/>
          <w:marTop w:val="0"/>
          <w:marBottom w:val="0"/>
          <w:divBdr>
            <w:top w:val="none" w:sz="0" w:space="0" w:color="auto"/>
            <w:left w:val="none" w:sz="0" w:space="0" w:color="auto"/>
            <w:bottom w:val="none" w:sz="0" w:space="0" w:color="auto"/>
            <w:right w:val="none" w:sz="0" w:space="0" w:color="auto"/>
          </w:divBdr>
        </w:div>
        <w:div w:id="1356495533">
          <w:marLeft w:val="0"/>
          <w:marRight w:val="0"/>
          <w:marTop w:val="0"/>
          <w:marBottom w:val="0"/>
          <w:divBdr>
            <w:top w:val="none" w:sz="0" w:space="0" w:color="auto"/>
            <w:left w:val="none" w:sz="0" w:space="0" w:color="auto"/>
            <w:bottom w:val="none" w:sz="0" w:space="0" w:color="auto"/>
            <w:right w:val="none" w:sz="0" w:space="0" w:color="auto"/>
          </w:divBdr>
        </w:div>
        <w:div w:id="1715734219">
          <w:marLeft w:val="0"/>
          <w:marRight w:val="0"/>
          <w:marTop w:val="0"/>
          <w:marBottom w:val="0"/>
          <w:divBdr>
            <w:top w:val="none" w:sz="0" w:space="0" w:color="auto"/>
            <w:left w:val="none" w:sz="0" w:space="0" w:color="auto"/>
            <w:bottom w:val="none" w:sz="0" w:space="0" w:color="auto"/>
            <w:right w:val="none" w:sz="0" w:space="0" w:color="auto"/>
          </w:divBdr>
        </w:div>
        <w:div w:id="538510935">
          <w:marLeft w:val="0"/>
          <w:marRight w:val="0"/>
          <w:marTop w:val="0"/>
          <w:marBottom w:val="0"/>
          <w:divBdr>
            <w:top w:val="none" w:sz="0" w:space="0" w:color="auto"/>
            <w:left w:val="none" w:sz="0" w:space="0" w:color="auto"/>
            <w:bottom w:val="none" w:sz="0" w:space="0" w:color="auto"/>
            <w:right w:val="none" w:sz="0" w:space="0" w:color="auto"/>
          </w:divBdr>
        </w:div>
        <w:div w:id="896277573">
          <w:marLeft w:val="0"/>
          <w:marRight w:val="0"/>
          <w:marTop w:val="0"/>
          <w:marBottom w:val="0"/>
          <w:divBdr>
            <w:top w:val="none" w:sz="0" w:space="0" w:color="auto"/>
            <w:left w:val="none" w:sz="0" w:space="0" w:color="auto"/>
            <w:bottom w:val="none" w:sz="0" w:space="0" w:color="auto"/>
            <w:right w:val="none" w:sz="0" w:space="0" w:color="auto"/>
          </w:divBdr>
        </w:div>
        <w:div w:id="552040948">
          <w:marLeft w:val="0"/>
          <w:marRight w:val="0"/>
          <w:marTop w:val="0"/>
          <w:marBottom w:val="0"/>
          <w:divBdr>
            <w:top w:val="none" w:sz="0" w:space="0" w:color="auto"/>
            <w:left w:val="none" w:sz="0" w:space="0" w:color="auto"/>
            <w:bottom w:val="none" w:sz="0" w:space="0" w:color="auto"/>
            <w:right w:val="none" w:sz="0" w:space="0" w:color="auto"/>
          </w:divBdr>
        </w:div>
        <w:div w:id="625162010">
          <w:marLeft w:val="0"/>
          <w:marRight w:val="0"/>
          <w:marTop w:val="0"/>
          <w:marBottom w:val="0"/>
          <w:divBdr>
            <w:top w:val="none" w:sz="0" w:space="0" w:color="auto"/>
            <w:left w:val="none" w:sz="0" w:space="0" w:color="auto"/>
            <w:bottom w:val="none" w:sz="0" w:space="0" w:color="auto"/>
            <w:right w:val="none" w:sz="0" w:space="0" w:color="auto"/>
          </w:divBdr>
        </w:div>
        <w:div w:id="2137289243">
          <w:marLeft w:val="0"/>
          <w:marRight w:val="0"/>
          <w:marTop w:val="0"/>
          <w:marBottom w:val="0"/>
          <w:divBdr>
            <w:top w:val="none" w:sz="0" w:space="0" w:color="auto"/>
            <w:left w:val="none" w:sz="0" w:space="0" w:color="auto"/>
            <w:bottom w:val="none" w:sz="0" w:space="0" w:color="auto"/>
            <w:right w:val="none" w:sz="0" w:space="0" w:color="auto"/>
          </w:divBdr>
        </w:div>
      </w:divsChild>
    </w:div>
    <w:div w:id="582182795">
      <w:bodyDiv w:val="1"/>
      <w:marLeft w:val="0"/>
      <w:marRight w:val="0"/>
      <w:marTop w:val="0"/>
      <w:marBottom w:val="0"/>
      <w:divBdr>
        <w:top w:val="none" w:sz="0" w:space="0" w:color="auto"/>
        <w:left w:val="none" w:sz="0" w:space="0" w:color="auto"/>
        <w:bottom w:val="none" w:sz="0" w:space="0" w:color="auto"/>
        <w:right w:val="none" w:sz="0" w:space="0" w:color="auto"/>
      </w:divBdr>
    </w:div>
    <w:div w:id="584997602">
      <w:bodyDiv w:val="1"/>
      <w:marLeft w:val="0"/>
      <w:marRight w:val="0"/>
      <w:marTop w:val="0"/>
      <w:marBottom w:val="0"/>
      <w:divBdr>
        <w:top w:val="none" w:sz="0" w:space="0" w:color="auto"/>
        <w:left w:val="none" w:sz="0" w:space="0" w:color="auto"/>
        <w:bottom w:val="none" w:sz="0" w:space="0" w:color="auto"/>
        <w:right w:val="none" w:sz="0" w:space="0" w:color="auto"/>
      </w:divBdr>
    </w:div>
    <w:div w:id="685206314">
      <w:bodyDiv w:val="1"/>
      <w:marLeft w:val="0"/>
      <w:marRight w:val="0"/>
      <w:marTop w:val="0"/>
      <w:marBottom w:val="0"/>
      <w:divBdr>
        <w:top w:val="none" w:sz="0" w:space="0" w:color="auto"/>
        <w:left w:val="none" w:sz="0" w:space="0" w:color="auto"/>
        <w:bottom w:val="none" w:sz="0" w:space="0" w:color="auto"/>
        <w:right w:val="none" w:sz="0" w:space="0" w:color="auto"/>
      </w:divBdr>
    </w:div>
    <w:div w:id="686249481">
      <w:bodyDiv w:val="1"/>
      <w:marLeft w:val="0"/>
      <w:marRight w:val="0"/>
      <w:marTop w:val="0"/>
      <w:marBottom w:val="0"/>
      <w:divBdr>
        <w:top w:val="none" w:sz="0" w:space="0" w:color="auto"/>
        <w:left w:val="none" w:sz="0" w:space="0" w:color="auto"/>
        <w:bottom w:val="none" w:sz="0" w:space="0" w:color="auto"/>
        <w:right w:val="none" w:sz="0" w:space="0" w:color="auto"/>
      </w:divBdr>
      <w:divsChild>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sChild>
    </w:div>
    <w:div w:id="717820416">
      <w:bodyDiv w:val="1"/>
      <w:marLeft w:val="0"/>
      <w:marRight w:val="0"/>
      <w:marTop w:val="0"/>
      <w:marBottom w:val="0"/>
      <w:divBdr>
        <w:top w:val="none" w:sz="0" w:space="0" w:color="auto"/>
        <w:left w:val="none" w:sz="0" w:space="0" w:color="auto"/>
        <w:bottom w:val="none" w:sz="0" w:space="0" w:color="auto"/>
        <w:right w:val="none" w:sz="0" w:space="0" w:color="auto"/>
      </w:divBdr>
    </w:div>
    <w:div w:id="748160145">
      <w:bodyDiv w:val="1"/>
      <w:marLeft w:val="0"/>
      <w:marRight w:val="0"/>
      <w:marTop w:val="0"/>
      <w:marBottom w:val="0"/>
      <w:divBdr>
        <w:top w:val="none" w:sz="0" w:space="0" w:color="auto"/>
        <w:left w:val="none" w:sz="0" w:space="0" w:color="auto"/>
        <w:bottom w:val="none" w:sz="0" w:space="0" w:color="auto"/>
        <w:right w:val="none" w:sz="0" w:space="0" w:color="auto"/>
      </w:divBdr>
      <w:divsChild>
        <w:div w:id="1128932976">
          <w:marLeft w:val="0"/>
          <w:marRight w:val="0"/>
          <w:marTop w:val="0"/>
          <w:marBottom w:val="0"/>
          <w:divBdr>
            <w:top w:val="none" w:sz="0" w:space="0" w:color="auto"/>
            <w:left w:val="none" w:sz="0" w:space="0" w:color="auto"/>
            <w:bottom w:val="none" w:sz="0" w:space="0" w:color="auto"/>
            <w:right w:val="none" w:sz="0" w:space="0" w:color="auto"/>
          </w:divBdr>
        </w:div>
        <w:div w:id="920723045">
          <w:marLeft w:val="0"/>
          <w:marRight w:val="0"/>
          <w:marTop w:val="0"/>
          <w:marBottom w:val="0"/>
          <w:divBdr>
            <w:top w:val="none" w:sz="0" w:space="0" w:color="auto"/>
            <w:left w:val="none" w:sz="0" w:space="0" w:color="auto"/>
            <w:bottom w:val="none" w:sz="0" w:space="0" w:color="auto"/>
            <w:right w:val="none" w:sz="0" w:space="0" w:color="auto"/>
          </w:divBdr>
        </w:div>
        <w:div w:id="616522852">
          <w:marLeft w:val="0"/>
          <w:marRight w:val="0"/>
          <w:marTop w:val="0"/>
          <w:marBottom w:val="0"/>
          <w:divBdr>
            <w:top w:val="none" w:sz="0" w:space="0" w:color="auto"/>
            <w:left w:val="none" w:sz="0" w:space="0" w:color="auto"/>
            <w:bottom w:val="none" w:sz="0" w:space="0" w:color="auto"/>
            <w:right w:val="none" w:sz="0" w:space="0" w:color="auto"/>
          </w:divBdr>
        </w:div>
        <w:div w:id="84806019">
          <w:marLeft w:val="0"/>
          <w:marRight w:val="0"/>
          <w:marTop w:val="0"/>
          <w:marBottom w:val="0"/>
          <w:divBdr>
            <w:top w:val="none" w:sz="0" w:space="0" w:color="auto"/>
            <w:left w:val="none" w:sz="0" w:space="0" w:color="auto"/>
            <w:bottom w:val="none" w:sz="0" w:space="0" w:color="auto"/>
            <w:right w:val="none" w:sz="0" w:space="0" w:color="auto"/>
          </w:divBdr>
        </w:div>
        <w:div w:id="2061588158">
          <w:marLeft w:val="0"/>
          <w:marRight w:val="0"/>
          <w:marTop w:val="0"/>
          <w:marBottom w:val="0"/>
          <w:divBdr>
            <w:top w:val="none" w:sz="0" w:space="0" w:color="auto"/>
            <w:left w:val="none" w:sz="0" w:space="0" w:color="auto"/>
            <w:bottom w:val="none" w:sz="0" w:space="0" w:color="auto"/>
            <w:right w:val="none" w:sz="0" w:space="0" w:color="auto"/>
          </w:divBdr>
        </w:div>
        <w:div w:id="1498113850">
          <w:marLeft w:val="0"/>
          <w:marRight w:val="0"/>
          <w:marTop w:val="0"/>
          <w:marBottom w:val="0"/>
          <w:divBdr>
            <w:top w:val="none" w:sz="0" w:space="0" w:color="auto"/>
            <w:left w:val="none" w:sz="0" w:space="0" w:color="auto"/>
            <w:bottom w:val="none" w:sz="0" w:space="0" w:color="auto"/>
            <w:right w:val="none" w:sz="0" w:space="0" w:color="auto"/>
          </w:divBdr>
        </w:div>
        <w:div w:id="1000161792">
          <w:marLeft w:val="0"/>
          <w:marRight w:val="0"/>
          <w:marTop w:val="0"/>
          <w:marBottom w:val="0"/>
          <w:divBdr>
            <w:top w:val="none" w:sz="0" w:space="0" w:color="auto"/>
            <w:left w:val="none" w:sz="0" w:space="0" w:color="auto"/>
            <w:bottom w:val="none" w:sz="0" w:space="0" w:color="auto"/>
            <w:right w:val="none" w:sz="0" w:space="0" w:color="auto"/>
          </w:divBdr>
        </w:div>
        <w:div w:id="364450746">
          <w:marLeft w:val="0"/>
          <w:marRight w:val="0"/>
          <w:marTop w:val="0"/>
          <w:marBottom w:val="0"/>
          <w:divBdr>
            <w:top w:val="none" w:sz="0" w:space="0" w:color="auto"/>
            <w:left w:val="none" w:sz="0" w:space="0" w:color="auto"/>
            <w:bottom w:val="none" w:sz="0" w:space="0" w:color="auto"/>
            <w:right w:val="none" w:sz="0" w:space="0" w:color="auto"/>
          </w:divBdr>
        </w:div>
        <w:div w:id="1393774552">
          <w:marLeft w:val="0"/>
          <w:marRight w:val="0"/>
          <w:marTop w:val="0"/>
          <w:marBottom w:val="0"/>
          <w:divBdr>
            <w:top w:val="none" w:sz="0" w:space="0" w:color="auto"/>
            <w:left w:val="none" w:sz="0" w:space="0" w:color="auto"/>
            <w:bottom w:val="none" w:sz="0" w:space="0" w:color="auto"/>
            <w:right w:val="none" w:sz="0" w:space="0" w:color="auto"/>
          </w:divBdr>
        </w:div>
        <w:div w:id="643850381">
          <w:marLeft w:val="0"/>
          <w:marRight w:val="0"/>
          <w:marTop w:val="0"/>
          <w:marBottom w:val="0"/>
          <w:divBdr>
            <w:top w:val="none" w:sz="0" w:space="0" w:color="auto"/>
            <w:left w:val="none" w:sz="0" w:space="0" w:color="auto"/>
            <w:bottom w:val="none" w:sz="0" w:space="0" w:color="auto"/>
            <w:right w:val="none" w:sz="0" w:space="0" w:color="auto"/>
          </w:divBdr>
        </w:div>
      </w:divsChild>
    </w:div>
    <w:div w:id="906036451">
      <w:bodyDiv w:val="1"/>
      <w:marLeft w:val="0"/>
      <w:marRight w:val="0"/>
      <w:marTop w:val="0"/>
      <w:marBottom w:val="0"/>
      <w:divBdr>
        <w:top w:val="none" w:sz="0" w:space="0" w:color="auto"/>
        <w:left w:val="none" w:sz="0" w:space="0" w:color="auto"/>
        <w:bottom w:val="none" w:sz="0" w:space="0" w:color="auto"/>
        <w:right w:val="none" w:sz="0" w:space="0" w:color="auto"/>
      </w:divBdr>
      <w:divsChild>
        <w:div w:id="2125154842">
          <w:marLeft w:val="0"/>
          <w:marRight w:val="0"/>
          <w:marTop w:val="0"/>
          <w:marBottom w:val="0"/>
          <w:divBdr>
            <w:top w:val="none" w:sz="0" w:space="0" w:color="auto"/>
            <w:left w:val="none" w:sz="0" w:space="0" w:color="auto"/>
            <w:bottom w:val="none" w:sz="0" w:space="0" w:color="auto"/>
            <w:right w:val="none" w:sz="0" w:space="0" w:color="auto"/>
          </w:divBdr>
        </w:div>
        <w:div w:id="1631518982">
          <w:marLeft w:val="0"/>
          <w:marRight w:val="0"/>
          <w:marTop w:val="0"/>
          <w:marBottom w:val="0"/>
          <w:divBdr>
            <w:top w:val="none" w:sz="0" w:space="0" w:color="auto"/>
            <w:left w:val="none" w:sz="0" w:space="0" w:color="auto"/>
            <w:bottom w:val="none" w:sz="0" w:space="0" w:color="auto"/>
            <w:right w:val="none" w:sz="0" w:space="0" w:color="auto"/>
          </w:divBdr>
        </w:div>
        <w:div w:id="1199901387">
          <w:marLeft w:val="0"/>
          <w:marRight w:val="0"/>
          <w:marTop w:val="0"/>
          <w:marBottom w:val="0"/>
          <w:divBdr>
            <w:top w:val="none" w:sz="0" w:space="0" w:color="auto"/>
            <w:left w:val="none" w:sz="0" w:space="0" w:color="auto"/>
            <w:bottom w:val="none" w:sz="0" w:space="0" w:color="auto"/>
            <w:right w:val="none" w:sz="0" w:space="0" w:color="auto"/>
          </w:divBdr>
        </w:div>
        <w:div w:id="588543889">
          <w:marLeft w:val="0"/>
          <w:marRight w:val="0"/>
          <w:marTop w:val="0"/>
          <w:marBottom w:val="0"/>
          <w:divBdr>
            <w:top w:val="none" w:sz="0" w:space="0" w:color="auto"/>
            <w:left w:val="none" w:sz="0" w:space="0" w:color="auto"/>
            <w:bottom w:val="none" w:sz="0" w:space="0" w:color="auto"/>
            <w:right w:val="none" w:sz="0" w:space="0" w:color="auto"/>
          </w:divBdr>
        </w:div>
        <w:div w:id="360478115">
          <w:marLeft w:val="0"/>
          <w:marRight w:val="0"/>
          <w:marTop w:val="0"/>
          <w:marBottom w:val="0"/>
          <w:divBdr>
            <w:top w:val="none" w:sz="0" w:space="0" w:color="auto"/>
            <w:left w:val="none" w:sz="0" w:space="0" w:color="auto"/>
            <w:bottom w:val="none" w:sz="0" w:space="0" w:color="auto"/>
            <w:right w:val="none" w:sz="0" w:space="0" w:color="auto"/>
          </w:divBdr>
        </w:div>
        <w:div w:id="690960843">
          <w:marLeft w:val="0"/>
          <w:marRight w:val="0"/>
          <w:marTop w:val="0"/>
          <w:marBottom w:val="0"/>
          <w:divBdr>
            <w:top w:val="none" w:sz="0" w:space="0" w:color="auto"/>
            <w:left w:val="none" w:sz="0" w:space="0" w:color="auto"/>
            <w:bottom w:val="none" w:sz="0" w:space="0" w:color="auto"/>
            <w:right w:val="none" w:sz="0" w:space="0" w:color="auto"/>
          </w:divBdr>
        </w:div>
        <w:div w:id="1023240119">
          <w:marLeft w:val="0"/>
          <w:marRight w:val="0"/>
          <w:marTop w:val="0"/>
          <w:marBottom w:val="0"/>
          <w:divBdr>
            <w:top w:val="none" w:sz="0" w:space="0" w:color="auto"/>
            <w:left w:val="none" w:sz="0" w:space="0" w:color="auto"/>
            <w:bottom w:val="none" w:sz="0" w:space="0" w:color="auto"/>
            <w:right w:val="none" w:sz="0" w:space="0" w:color="auto"/>
          </w:divBdr>
        </w:div>
        <w:div w:id="2105223746">
          <w:marLeft w:val="0"/>
          <w:marRight w:val="0"/>
          <w:marTop w:val="0"/>
          <w:marBottom w:val="0"/>
          <w:divBdr>
            <w:top w:val="none" w:sz="0" w:space="0" w:color="auto"/>
            <w:left w:val="none" w:sz="0" w:space="0" w:color="auto"/>
            <w:bottom w:val="none" w:sz="0" w:space="0" w:color="auto"/>
            <w:right w:val="none" w:sz="0" w:space="0" w:color="auto"/>
          </w:divBdr>
        </w:div>
        <w:div w:id="1106970127">
          <w:marLeft w:val="0"/>
          <w:marRight w:val="0"/>
          <w:marTop w:val="0"/>
          <w:marBottom w:val="0"/>
          <w:divBdr>
            <w:top w:val="none" w:sz="0" w:space="0" w:color="auto"/>
            <w:left w:val="none" w:sz="0" w:space="0" w:color="auto"/>
            <w:bottom w:val="none" w:sz="0" w:space="0" w:color="auto"/>
            <w:right w:val="none" w:sz="0" w:space="0" w:color="auto"/>
          </w:divBdr>
        </w:div>
        <w:div w:id="2144157678">
          <w:marLeft w:val="0"/>
          <w:marRight w:val="0"/>
          <w:marTop w:val="0"/>
          <w:marBottom w:val="0"/>
          <w:divBdr>
            <w:top w:val="none" w:sz="0" w:space="0" w:color="auto"/>
            <w:left w:val="none" w:sz="0" w:space="0" w:color="auto"/>
            <w:bottom w:val="none" w:sz="0" w:space="0" w:color="auto"/>
            <w:right w:val="none" w:sz="0" w:space="0" w:color="auto"/>
          </w:divBdr>
        </w:div>
      </w:divsChild>
    </w:div>
    <w:div w:id="929235360">
      <w:bodyDiv w:val="1"/>
      <w:marLeft w:val="0"/>
      <w:marRight w:val="0"/>
      <w:marTop w:val="0"/>
      <w:marBottom w:val="0"/>
      <w:divBdr>
        <w:top w:val="none" w:sz="0" w:space="0" w:color="auto"/>
        <w:left w:val="none" w:sz="0" w:space="0" w:color="auto"/>
        <w:bottom w:val="none" w:sz="0" w:space="0" w:color="auto"/>
        <w:right w:val="none" w:sz="0" w:space="0" w:color="auto"/>
      </w:divBdr>
    </w:div>
    <w:div w:id="943072771">
      <w:bodyDiv w:val="1"/>
      <w:marLeft w:val="0"/>
      <w:marRight w:val="0"/>
      <w:marTop w:val="0"/>
      <w:marBottom w:val="0"/>
      <w:divBdr>
        <w:top w:val="none" w:sz="0" w:space="0" w:color="auto"/>
        <w:left w:val="none" w:sz="0" w:space="0" w:color="auto"/>
        <w:bottom w:val="none" w:sz="0" w:space="0" w:color="auto"/>
        <w:right w:val="none" w:sz="0" w:space="0" w:color="auto"/>
      </w:divBdr>
      <w:divsChild>
        <w:div w:id="1930701345">
          <w:marLeft w:val="0"/>
          <w:marRight w:val="0"/>
          <w:marTop w:val="0"/>
          <w:marBottom w:val="0"/>
          <w:divBdr>
            <w:top w:val="none" w:sz="0" w:space="0" w:color="auto"/>
            <w:left w:val="none" w:sz="0" w:space="0" w:color="auto"/>
            <w:bottom w:val="none" w:sz="0" w:space="0" w:color="auto"/>
            <w:right w:val="none" w:sz="0" w:space="0" w:color="auto"/>
          </w:divBdr>
          <w:divsChild>
            <w:div w:id="439253987">
              <w:marLeft w:val="0"/>
              <w:marRight w:val="0"/>
              <w:marTop w:val="0"/>
              <w:marBottom w:val="0"/>
              <w:divBdr>
                <w:top w:val="none" w:sz="0" w:space="0" w:color="auto"/>
                <w:left w:val="none" w:sz="0" w:space="0" w:color="auto"/>
                <w:bottom w:val="none" w:sz="0" w:space="0" w:color="auto"/>
                <w:right w:val="none" w:sz="0" w:space="0" w:color="auto"/>
              </w:divBdr>
            </w:div>
            <w:div w:id="28339050">
              <w:marLeft w:val="0"/>
              <w:marRight w:val="0"/>
              <w:marTop w:val="0"/>
              <w:marBottom w:val="0"/>
              <w:divBdr>
                <w:top w:val="none" w:sz="0" w:space="0" w:color="auto"/>
                <w:left w:val="none" w:sz="0" w:space="0" w:color="auto"/>
                <w:bottom w:val="none" w:sz="0" w:space="0" w:color="auto"/>
                <w:right w:val="none" w:sz="0" w:space="0" w:color="auto"/>
              </w:divBdr>
              <w:divsChild>
                <w:div w:id="96874830">
                  <w:marLeft w:val="0"/>
                  <w:marRight w:val="0"/>
                  <w:marTop w:val="0"/>
                  <w:marBottom w:val="0"/>
                  <w:divBdr>
                    <w:top w:val="none" w:sz="0" w:space="0" w:color="auto"/>
                    <w:left w:val="none" w:sz="0" w:space="0" w:color="auto"/>
                    <w:bottom w:val="none" w:sz="0" w:space="0" w:color="auto"/>
                    <w:right w:val="none" w:sz="0" w:space="0" w:color="auto"/>
                  </w:divBdr>
                  <w:divsChild>
                    <w:div w:id="1655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579">
      <w:bodyDiv w:val="1"/>
      <w:marLeft w:val="0"/>
      <w:marRight w:val="0"/>
      <w:marTop w:val="0"/>
      <w:marBottom w:val="0"/>
      <w:divBdr>
        <w:top w:val="none" w:sz="0" w:space="0" w:color="auto"/>
        <w:left w:val="none" w:sz="0" w:space="0" w:color="auto"/>
        <w:bottom w:val="none" w:sz="0" w:space="0" w:color="auto"/>
        <w:right w:val="none" w:sz="0" w:space="0" w:color="auto"/>
      </w:divBdr>
    </w:div>
    <w:div w:id="1085030865">
      <w:bodyDiv w:val="1"/>
      <w:marLeft w:val="0"/>
      <w:marRight w:val="0"/>
      <w:marTop w:val="0"/>
      <w:marBottom w:val="0"/>
      <w:divBdr>
        <w:top w:val="none" w:sz="0" w:space="0" w:color="auto"/>
        <w:left w:val="none" w:sz="0" w:space="0" w:color="auto"/>
        <w:bottom w:val="none" w:sz="0" w:space="0" w:color="auto"/>
        <w:right w:val="none" w:sz="0" w:space="0" w:color="auto"/>
      </w:divBdr>
    </w:div>
    <w:div w:id="1102651361">
      <w:bodyDiv w:val="1"/>
      <w:marLeft w:val="0"/>
      <w:marRight w:val="0"/>
      <w:marTop w:val="0"/>
      <w:marBottom w:val="0"/>
      <w:divBdr>
        <w:top w:val="none" w:sz="0" w:space="0" w:color="auto"/>
        <w:left w:val="none" w:sz="0" w:space="0" w:color="auto"/>
        <w:bottom w:val="none" w:sz="0" w:space="0" w:color="auto"/>
        <w:right w:val="none" w:sz="0" w:space="0" w:color="auto"/>
      </w:divBdr>
      <w:divsChild>
        <w:div w:id="627704694">
          <w:marLeft w:val="0"/>
          <w:marRight w:val="0"/>
          <w:marTop w:val="0"/>
          <w:marBottom w:val="0"/>
          <w:divBdr>
            <w:top w:val="none" w:sz="0" w:space="0" w:color="auto"/>
            <w:left w:val="none" w:sz="0" w:space="0" w:color="auto"/>
            <w:bottom w:val="none" w:sz="0" w:space="0" w:color="auto"/>
            <w:right w:val="none" w:sz="0" w:space="0" w:color="auto"/>
          </w:divBdr>
          <w:divsChild>
            <w:div w:id="541408669">
              <w:marLeft w:val="0"/>
              <w:marRight w:val="0"/>
              <w:marTop w:val="0"/>
              <w:marBottom w:val="0"/>
              <w:divBdr>
                <w:top w:val="none" w:sz="0" w:space="0" w:color="auto"/>
                <w:left w:val="none" w:sz="0" w:space="0" w:color="auto"/>
                <w:bottom w:val="none" w:sz="0" w:space="0" w:color="auto"/>
                <w:right w:val="none" w:sz="0" w:space="0" w:color="auto"/>
              </w:divBdr>
            </w:div>
            <w:div w:id="296837518">
              <w:marLeft w:val="0"/>
              <w:marRight w:val="0"/>
              <w:marTop w:val="0"/>
              <w:marBottom w:val="0"/>
              <w:divBdr>
                <w:top w:val="none" w:sz="0" w:space="0" w:color="auto"/>
                <w:left w:val="none" w:sz="0" w:space="0" w:color="auto"/>
                <w:bottom w:val="none" w:sz="0" w:space="0" w:color="auto"/>
                <w:right w:val="none" w:sz="0" w:space="0" w:color="auto"/>
              </w:divBdr>
              <w:divsChild>
                <w:div w:id="114912371">
                  <w:marLeft w:val="0"/>
                  <w:marRight w:val="0"/>
                  <w:marTop w:val="0"/>
                  <w:marBottom w:val="0"/>
                  <w:divBdr>
                    <w:top w:val="none" w:sz="0" w:space="0" w:color="auto"/>
                    <w:left w:val="none" w:sz="0" w:space="0" w:color="auto"/>
                    <w:bottom w:val="none" w:sz="0" w:space="0" w:color="auto"/>
                    <w:right w:val="none" w:sz="0" w:space="0" w:color="auto"/>
                  </w:divBdr>
                  <w:divsChild>
                    <w:div w:id="15437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2645">
      <w:bodyDiv w:val="1"/>
      <w:marLeft w:val="0"/>
      <w:marRight w:val="0"/>
      <w:marTop w:val="0"/>
      <w:marBottom w:val="0"/>
      <w:divBdr>
        <w:top w:val="none" w:sz="0" w:space="0" w:color="auto"/>
        <w:left w:val="none" w:sz="0" w:space="0" w:color="auto"/>
        <w:bottom w:val="none" w:sz="0" w:space="0" w:color="auto"/>
        <w:right w:val="none" w:sz="0" w:space="0" w:color="auto"/>
      </w:divBdr>
    </w:div>
    <w:div w:id="1126317620">
      <w:bodyDiv w:val="1"/>
      <w:marLeft w:val="0"/>
      <w:marRight w:val="0"/>
      <w:marTop w:val="0"/>
      <w:marBottom w:val="0"/>
      <w:divBdr>
        <w:top w:val="none" w:sz="0" w:space="0" w:color="auto"/>
        <w:left w:val="none" w:sz="0" w:space="0" w:color="auto"/>
        <w:bottom w:val="none" w:sz="0" w:space="0" w:color="auto"/>
        <w:right w:val="none" w:sz="0" w:space="0" w:color="auto"/>
      </w:divBdr>
      <w:divsChild>
        <w:div w:id="1225679148">
          <w:marLeft w:val="0"/>
          <w:marRight w:val="0"/>
          <w:marTop w:val="0"/>
          <w:marBottom w:val="0"/>
          <w:divBdr>
            <w:top w:val="none" w:sz="0" w:space="0" w:color="auto"/>
            <w:left w:val="none" w:sz="0" w:space="0" w:color="auto"/>
            <w:bottom w:val="none" w:sz="0" w:space="0" w:color="auto"/>
            <w:right w:val="none" w:sz="0" w:space="0" w:color="auto"/>
          </w:divBdr>
        </w:div>
        <w:div w:id="1923024065">
          <w:marLeft w:val="0"/>
          <w:marRight w:val="0"/>
          <w:marTop w:val="0"/>
          <w:marBottom w:val="0"/>
          <w:divBdr>
            <w:top w:val="none" w:sz="0" w:space="0" w:color="auto"/>
            <w:left w:val="none" w:sz="0" w:space="0" w:color="auto"/>
            <w:bottom w:val="none" w:sz="0" w:space="0" w:color="auto"/>
            <w:right w:val="none" w:sz="0" w:space="0" w:color="auto"/>
          </w:divBdr>
        </w:div>
        <w:div w:id="1761943511">
          <w:marLeft w:val="0"/>
          <w:marRight w:val="0"/>
          <w:marTop w:val="0"/>
          <w:marBottom w:val="0"/>
          <w:divBdr>
            <w:top w:val="none" w:sz="0" w:space="0" w:color="auto"/>
            <w:left w:val="none" w:sz="0" w:space="0" w:color="auto"/>
            <w:bottom w:val="none" w:sz="0" w:space="0" w:color="auto"/>
            <w:right w:val="none" w:sz="0" w:space="0" w:color="auto"/>
          </w:divBdr>
        </w:div>
        <w:div w:id="134324">
          <w:marLeft w:val="0"/>
          <w:marRight w:val="0"/>
          <w:marTop w:val="0"/>
          <w:marBottom w:val="0"/>
          <w:divBdr>
            <w:top w:val="none" w:sz="0" w:space="0" w:color="auto"/>
            <w:left w:val="none" w:sz="0" w:space="0" w:color="auto"/>
            <w:bottom w:val="none" w:sz="0" w:space="0" w:color="auto"/>
            <w:right w:val="none" w:sz="0" w:space="0" w:color="auto"/>
          </w:divBdr>
        </w:div>
        <w:div w:id="1947536043">
          <w:marLeft w:val="0"/>
          <w:marRight w:val="0"/>
          <w:marTop w:val="0"/>
          <w:marBottom w:val="0"/>
          <w:divBdr>
            <w:top w:val="none" w:sz="0" w:space="0" w:color="auto"/>
            <w:left w:val="none" w:sz="0" w:space="0" w:color="auto"/>
            <w:bottom w:val="none" w:sz="0" w:space="0" w:color="auto"/>
            <w:right w:val="none" w:sz="0" w:space="0" w:color="auto"/>
          </w:divBdr>
        </w:div>
        <w:div w:id="1453791791">
          <w:marLeft w:val="0"/>
          <w:marRight w:val="0"/>
          <w:marTop w:val="0"/>
          <w:marBottom w:val="0"/>
          <w:divBdr>
            <w:top w:val="none" w:sz="0" w:space="0" w:color="auto"/>
            <w:left w:val="none" w:sz="0" w:space="0" w:color="auto"/>
            <w:bottom w:val="none" w:sz="0" w:space="0" w:color="auto"/>
            <w:right w:val="none" w:sz="0" w:space="0" w:color="auto"/>
          </w:divBdr>
        </w:div>
        <w:div w:id="30686669">
          <w:marLeft w:val="0"/>
          <w:marRight w:val="0"/>
          <w:marTop w:val="0"/>
          <w:marBottom w:val="0"/>
          <w:divBdr>
            <w:top w:val="none" w:sz="0" w:space="0" w:color="auto"/>
            <w:left w:val="none" w:sz="0" w:space="0" w:color="auto"/>
            <w:bottom w:val="none" w:sz="0" w:space="0" w:color="auto"/>
            <w:right w:val="none" w:sz="0" w:space="0" w:color="auto"/>
          </w:divBdr>
        </w:div>
        <w:div w:id="2128423750">
          <w:marLeft w:val="0"/>
          <w:marRight w:val="0"/>
          <w:marTop w:val="0"/>
          <w:marBottom w:val="0"/>
          <w:divBdr>
            <w:top w:val="none" w:sz="0" w:space="0" w:color="auto"/>
            <w:left w:val="none" w:sz="0" w:space="0" w:color="auto"/>
            <w:bottom w:val="none" w:sz="0" w:space="0" w:color="auto"/>
            <w:right w:val="none" w:sz="0" w:space="0" w:color="auto"/>
          </w:divBdr>
        </w:div>
        <w:div w:id="998192675">
          <w:marLeft w:val="0"/>
          <w:marRight w:val="0"/>
          <w:marTop w:val="0"/>
          <w:marBottom w:val="0"/>
          <w:divBdr>
            <w:top w:val="none" w:sz="0" w:space="0" w:color="auto"/>
            <w:left w:val="none" w:sz="0" w:space="0" w:color="auto"/>
            <w:bottom w:val="none" w:sz="0" w:space="0" w:color="auto"/>
            <w:right w:val="none" w:sz="0" w:space="0" w:color="auto"/>
          </w:divBdr>
        </w:div>
        <w:div w:id="1798375984">
          <w:marLeft w:val="0"/>
          <w:marRight w:val="0"/>
          <w:marTop w:val="0"/>
          <w:marBottom w:val="0"/>
          <w:divBdr>
            <w:top w:val="none" w:sz="0" w:space="0" w:color="auto"/>
            <w:left w:val="none" w:sz="0" w:space="0" w:color="auto"/>
            <w:bottom w:val="none" w:sz="0" w:space="0" w:color="auto"/>
            <w:right w:val="none" w:sz="0" w:space="0" w:color="auto"/>
          </w:divBdr>
        </w:div>
        <w:div w:id="1729568612">
          <w:marLeft w:val="0"/>
          <w:marRight w:val="0"/>
          <w:marTop w:val="0"/>
          <w:marBottom w:val="0"/>
          <w:divBdr>
            <w:top w:val="none" w:sz="0" w:space="0" w:color="auto"/>
            <w:left w:val="none" w:sz="0" w:space="0" w:color="auto"/>
            <w:bottom w:val="none" w:sz="0" w:space="0" w:color="auto"/>
            <w:right w:val="none" w:sz="0" w:space="0" w:color="auto"/>
          </w:divBdr>
        </w:div>
      </w:divsChild>
    </w:div>
    <w:div w:id="1193346683">
      <w:bodyDiv w:val="1"/>
      <w:marLeft w:val="0"/>
      <w:marRight w:val="0"/>
      <w:marTop w:val="0"/>
      <w:marBottom w:val="0"/>
      <w:divBdr>
        <w:top w:val="none" w:sz="0" w:space="0" w:color="auto"/>
        <w:left w:val="none" w:sz="0" w:space="0" w:color="auto"/>
        <w:bottom w:val="none" w:sz="0" w:space="0" w:color="auto"/>
        <w:right w:val="none" w:sz="0" w:space="0" w:color="auto"/>
      </w:divBdr>
      <w:divsChild>
        <w:div w:id="2026592859">
          <w:marLeft w:val="0"/>
          <w:marRight w:val="0"/>
          <w:marTop w:val="0"/>
          <w:marBottom w:val="0"/>
          <w:divBdr>
            <w:top w:val="none" w:sz="0" w:space="0" w:color="auto"/>
            <w:left w:val="none" w:sz="0" w:space="0" w:color="auto"/>
            <w:bottom w:val="none" w:sz="0" w:space="0" w:color="auto"/>
            <w:right w:val="none" w:sz="0" w:space="0" w:color="auto"/>
          </w:divBdr>
          <w:divsChild>
            <w:div w:id="654529160">
              <w:marLeft w:val="0"/>
              <w:marRight w:val="0"/>
              <w:marTop w:val="0"/>
              <w:marBottom w:val="0"/>
              <w:divBdr>
                <w:top w:val="none" w:sz="0" w:space="0" w:color="auto"/>
                <w:left w:val="none" w:sz="0" w:space="0" w:color="auto"/>
                <w:bottom w:val="none" w:sz="0" w:space="0" w:color="auto"/>
                <w:right w:val="none" w:sz="0" w:space="0" w:color="auto"/>
              </w:divBdr>
            </w:div>
            <w:div w:id="14231922">
              <w:marLeft w:val="0"/>
              <w:marRight w:val="0"/>
              <w:marTop w:val="0"/>
              <w:marBottom w:val="0"/>
              <w:divBdr>
                <w:top w:val="none" w:sz="0" w:space="0" w:color="auto"/>
                <w:left w:val="none" w:sz="0" w:space="0" w:color="auto"/>
                <w:bottom w:val="none" w:sz="0" w:space="0" w:color="auto"/>
                <w:right w:val="none" w:sz="0" w:space="0" w:color="auto"/>
              </w:divBdr>
              <w:divsChild>
                <w:div w:id="550574949">
                  <w:marLeft w:val="0"/>
                  <w:marRight w:val="0"/>
                  <w:marTop w:val="0"/>
                  <w:marBottom w:val="0"/>
                  <w:divBdr>
                    <w:top w:val="none" w:sz="0" w:space="0" w:color="auto"/>
                    <w:left w:val="none" w:sz="0" w:space="0" w:color="auto"/>
                    <w:bottom w:val="none" w:sz="0" w:space="0" w:color="auto"/>
                    <w:right w:val="none" w:sz="0" w:space="0" w:color="auto"/>
                  </w:divBdr>
                  <w:divsChild>
                    <w:div w:id="1593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345">
              <w:marLeft w:val="0"/>
              <w:marRight w:val="0"/>
              <w:marTop w:val="0"/>
              <w:marBottom w:val="0"/>
              <w:divBdr>
                <w:top w:val="none" w:sz="0" w:space="0" w:color="auto"/>
                <w:left w:val="none" w:sz="0" w:space="0" w:color="auto"/>
                <w:bottom w:val="none" w:sz="0" w:space="0" w:color="auto"/>
                <w:right w:val="none" w:sz="0" w:space="0" w:color="auto"/>
              </w:divBdr>
            </w:div>
          </w:divsChild>
        </w:div>
        <w:div w:id="2118792129">
          <w:marLeft w:val="0"/>
          <w:marRight w:val="0"/>
          <w:marTop w:val="0"/>
          <w:marBottom w:val="0"/>
          <w:divBdr>
            <w:top w:val="none" w:sz="0" w:space="0" w:color="auto"/>
            <w:left w:val="none" w:sz="0" w:space="0" w:color="auto"/>
            <w:bottom w:val="none" w:sz="0" w:space="0" w:color="auto"/>
            <w:right w:val="none" w:sz="0" w:space="0" w:color="auto"/>
          </w:divBdr>
          <w:divsChild>
            <w:div w:id="2059862111">
              <w:marLeft w:val="0"/>
              <w:marRight w:val="0"/>
              <w:marTop w:val="0"/>
              <w:marBottom w:val="0"/>
              <w:divBdr>
                <w:top w:val="none" w:sz="0" w:space="0" w:color="auto"/>
                <w:left w:val="none" w:sz="0" w:space="0" w:color="auto"/>
                <w:bottom w:val="none" w:sz="0" w:space="0" w:color="auto"/>
                <w:right w:val="none" w:sz="0" w:space="0" w:color="auto"/>
              </w:divBdr>
            </w:div>
            <w:div w:id="1725373853">
              <w:marLeft w:val="0"/>
              <w:marRight w:val="0"/>
              <w:marTop w:val="0"/>
              <w:marBottom w:val="0"/>
              <w:divBdr>
                <w:top w:val="none" w:sz="0" w:space="0" w:color="auto"/>
                <w:left w:val="none" w:sz="0" w:space="0" w:color="auto"/>
                <w:bottom w:val="none" w:sz="0" w:space="0" w:color="auto"/>
                <w:right w:val="none" w:sz="0" w:space="0" w:color="auto"/>
              </w:divBdr>
              <w:divsChild>
                <w:div w:id="707266707">
                  <w:marLeft w:val="0"/>
                  <w:marRight w:val="0"/>
                  <w:marTop w:val="0"/>
                  <w:marBottom w:val="0"/>
                  <w:divBdr>
                    <w:top w:val="none" w:sz="0" w:space="0" w:color="auto"/>
                    <w:left w:val="none" w:sz="0" w:space="0" w:color="auto"/>
                    <w:bottom w:val="none" w:sz="0" w:space="0" w:color="auto"/>
                    <w:right w:val="none" w:sz="0" w:space="0" w:color="auto"/>
                  </w:divBdr>
                  <w:divsChild>
                    <w:div w:id="1143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00">
              <w:marLeft w:val="0"/>
              <w:marRight w:val="0"/>
              <w:marTop w:val="0"/>
              <w:marBottom w:val="0"/>
              <w:divBdr>
                <w:top w:val="none" w:sz="0" w:space="0" w:color="auto"/>
                <w:left w:val="none" w:sz="0" w:space="0" w:color="auto"/>
                <w:bottom w:val="none" w:sz="0" w:space="0" w:color="auto"/>
                <w:right w:val="none" w:sz="0" w:space="0" w:color="auto"/>
              </w:divBdr>
            </w:div>
          </w:divsChild>
        </w:div>
        <w:div w:id="1416586751">
          <w:marLeft w:val="0"/>
          <w:marRight w:val="0"/>
          <w:marTop w:val="0"/>
          <w:marBottom w:val="0"/>
          <w:divBdr>
            <w:top w:val="none" w:sz="0" w:space="0" w:color="auto"/>
            <w:left w:val="none" w:sz="0" w:space="0" w:color="auto"/>
            <w:bottom w:val="none" w:sz="0" w:space="0" w:color="auto"/>
            <w:right w:val="none" w:sz="0" w:space="0" w:color="auto"/>
          </w:divBdr>
          <w:divsChild>
            <w:div w:id="451019785">
              <w:marLeft w:val="0"/>
              <w:marRight w:val="0"/>
              <w:marTop w:val="0"/>
              <w:marBottom w:val="0"/>
              <w:divBdr>
                <w:top w:val="none" w:sz="0" w:space="0" w:color="auto"/>
                <w:left w:val="none" w:sz="0" w:space="0" w:color="auto"/>
                <w:bottom w:val="none" w:sz="0" w:space="0" w:color="auto"/>
                <w:right w:val="none" w:sz="0" w:space="0" w:color="auto"/>
              </w:divBdr>
            </w:div>
            <w:div w:id="395976499">
              <w:marLeft w:val="0"/>
              <w:marRight w:val="0"/>
              <w:marTop w:val="0"/>
              <w:marBottom w:val="0"/>
              <w:divBdr>
                <w:top w:val="none" w:sz="0" w:space="0" w:color="auto"/>
                <w:left w:val="none" w:sz="0" w:space="0" w:color="auto"/>
                <w:bottom w:val="none" w:sz="0" w:space="0" w:color="auto"/>
                <w:right w:val="none" w:sz="0" w:space="0" w:color="auto"/>
              </w:divBdr>
              <w:divsChild>
                <w:div w:id="1365985602">
                  <w:marLeft w:val="0"/>
                  <w:marRight w:val="0"/>
                  <w:marTop w:val="0"/>
                  <w:marBottom w:val="0"/>
                  <w:divBdr>
                    <w:top w:val="none" w:sz="0" w:space="0" w:color="auto"/>
                    <w:left w:val="none" w:sz="0" w:space="0" w:color="auto"/>
                    <w:bottom w:val="none" w:sz="0" w:space="0" w:color="auto"/>
                    <w:right w:val="none" w:sz="0" w:space="0" w:color="auto"/>
                  </w:divBdr>
                  <w:divsChild>
                    <w:div w:id="15265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307">
              <w:marLeft w:val="0"/>
              <w:marRight w:val="0"/>
              <w:marTop w:val="0"/>
              <w:marBottom w:val="0"/>
              <w:divBdr>
                <w:top w:val="none" w:sz="0" w:space="0" w:color="auto"/>
                <w:left w:val="none" w:sz="0" w:space="0" w:color="auto"/>
                <w:bottom w:val="none" w:sz="0" w:space="0" w:color="auto"/>
                <w:right w:val="none" w:sz="0" w:space="0" w:color="auto"/>
              </w:divBdr>
            </w:div>
          </w:divsChild>
        </w:div>
        <w:div w:id="742600415">
          <w:marLeft w:val="0"/>
          <w:marRight w:val="0"/>
          <w:marTop w:val="0"/>
          <w:marBottom w:val="0"/>
          <w:divBdr>
            <w:top w:val="none" w:sz="0" w:space="0" w:color="auto"/>
            <w:left w:val="none" w:sz="0" w:space="0" w:color="auto"/>
            <w:bottom w:val="none" w:sz="0" w:space="0" w:color="auto"/>
            <w:right w:val="none" w:sz="0" w:space="0" w:color="auto"/>
          </w:divBdr>
          <w:divsChild>
            <w:div w:id="137889746">
              <w:marLeft w:val="0"/>
              <w:marRight w:val="0"/>
              <w:marTop w:val="0"/>
              <w:marBottom w:val="0"/>
              <w:divBdr>
                <w:top w:val="none" w:sz="0" w:space="0" w:color="auto"/>
                <w:left w:val="none" w:sz="0" w:space="0" w:color="auto"/>
                <w:bottom w:val="none" w:sz="0" w:space="0" w:color="auto"/>
                <w:right w:val="none" w:sz="0" w:space="0" w:color="auto"/>
              </w:divBdr>
            </w:div>
            <w:div w:id="114911456">
              <w:marLeft w:val="0"/>
              <w:marRight w:val="0"/>
              <w:marTop w:val="0"/>
              <w:marBottom w:val="0"/>
              <w:divBdr>
                <w:top w:val="none" w:sz="0" w:space="0" w:color="auto"/>
                <w:left w:val="none" w:sz="0" w:space="0" w:color="auto"/>
                <w:bottom w:val="none" w:sz="0" w:space="0" w:color="auto"/>
                <w:right w:val="none" w:sz="0" w:space="0" w:color="auto"/>
              </w:divBdr>
              <w:divsChild>
                <w:div w:id="656304249">
                  <w:marLeft w:val="0"/>
                  <w:marRight w:val="0"/>
                  <w:marTop w:val="0"/>
                  <w:marBottom w:val="0"/>
                  <w:divBdr>
                    <w:top w:val="none" w:sz="0" w:space="0" w:color="auto"/>
                    <w:left w:val="none" w:sz="0" w:space="0" w:color="auto"/>
                    <w:bottom w:val="none" w:sz="0" w:space="0" w:color="auto"/>
                    <w:right w:val="none" w:sz="0" w:space="0" w:color="auto"/>
                  </w:divBdr>
                  <w:divsChild>
                    <w:div w:id="390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9127">
              <w:marLeft w:val="0"/>
              <w:marRight w:val="0"/>
              <w:marTop w:val="0"/>
              <w:marBottom w:val="0"/>
              <w:divBdr>
                <w:top w:val="none" w:sz="0" w:space="0" w:color="auto"/>
                <w:left w:val="none" w:sz="0" w:space="0" w:color="auto"/>
                <w:bottom w:val="none" w:sz="0" w:space="0" w:color="auto"/>
                <w:right w:val="none" w:sz="0" w:space="0" w:color="auto"/>
              </w:divBdr>
            </w:div>
          </w:divsChild>
        </w:div>
        <w:div w:id="615673985">
          <w:marLeft w:val="0"/>
          <w:marRight w:val="0"/>
          <w:marTop w:val="0"/>
          <w:marBottom w:val="0"/>
          <w:divBdr>
            <w:top w:val="none" w:sz="0" w:space="0" w:color="auto"/>
            <w:left w:val="none" w:sz="0" w:space="0" w:color="auto"/>
            <w:bottom w:val="none" w:sz="0" w:space="0" w:color="auto"/>
            <w:right w:val="none" w:sz="0" w:space="0" w:color="auto"/>
          </w:divBdr>
          <w:divsChild>
            <w:div w:id="693961912">
              <w:marLeft w:val="0"/>
              <w:marRight w:val="0"/>
              <w:marTop w:val="0"/>
              <w:marBottom w:val="0"/>
              <w:divBdr>
                <w:top w:val="none" w:sz="0" w:space="0" w:color="auto"/>
                <w:left w:val="none" w:sz="0" w:space="0" w:color="auto"/>
                <w:bottom w:val="none" w:sz="0" w:space="0" w:color="auto"/>
                <w:right w:val="none" w:sz="0" w:space="0" w:color="auto"/>
              </w:divBdr>
            </w:div>
            <w:div w:id="608777416">
              <w:marLeft w:val="0"/>
              <w:marRight w:val="0"/>
              <w:marTop w:val="0"/>
              <w:marBottom w:val="0"/>
              <w:divBdr>
                <w:top w:val="none" w:sz="0" w:space="0" w:color="auto"/>
                <w:left w:val="none" w:sz="0" w:space="0" w:color="auto"/>
                <w:bottom w:val="none" w:sz="0" w:space="0" w:color="auto"/>
                <w:right w:val="none" w:sz="0" w:space="0" w:color="auto"/>
              </w:divBdr>
              <w:divsChild>
                <w:div w:id="1436560611">
                  <w:marLeft w:val="0"/>
                  <w:marRight w:val="0"/>
                  <w:marTop w:val="0"/>
                  <w:marBottom w:val="0"/>
                  <w:divBdr>
                    <w:top w:val="none" w:sz="0" w:space="0" w:color="auto"/>
                    <w:left w:val="none" w:sz="0" w:space="0" w:color="auto"/>
                    <w:bottom w:val="none" w:sz="0" w:space="0" w:color="auto"/>
                    <w:right w:val="none" w:sz="0" w:space="0" w:color="auto"/>
                  </w:divBdr>
                  <w:divsChild>
                    <w:div w:id="139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3686">
              <w:marLeft w:val="0"/>
              <w:marRight w:val="0"/>
              <w:marTop w:val="0"/>
              <w:marBottom w:val="0"/>
              <w:divBdr>
                <w:top w:val="none" w:sz="0" w:space="0" w:color="auto"/>
                <w:left w:val="none" w:sz="0" w:space="0" w:color="auto"/>
                <w:bottom w:val="none" w:sz="0" w:space="0" w:color="auto"/>
                <w:right w:val="none" w:sz="0" w:space="0" w:color="auto"/>
              </w:divBdr>
            </w:div>
          </w:divsChild>
        </w:div>
        <w:div w:id="1686637080">
          <w:marLeft w:val="0"/>
          <w:marRight w:val="0"/>
          <w:marTop w:val="0"/>
          <w:marBottom w:val="0"/>
          <w:divBdr>
            <w:top w:val="none" w:sz="0" w:space="0" w:color="auto"/>
            <w:left w:val="none" w:sz="0" w:space="0" w:color="auto"/>
            <w:bottom w:val="none" w:sz="0" w:space="0" w:color="auto"/>
            <w:right w:val="none" w:sz="0" w:space="0" w:color="auto"/>
          </w:divBdr>
          <w:divsChild>
            <w:div w:id="520628762">
              <w:marLeft w:val="0"/>
              <w:marRight w:val="0"/>
              <w:marTop w:val="0"/>
              <w:marBottom w:val="0"/>
              <w:divBdr>
                <w:top w:val="none" w:sz="0" w:space="0" w:color="auto"/>
                <w:left w:val="none" w:sz="0" w:space="0" w:color="auto"/>
                <w:bottom w:val="none" w:sz="0" w:space="0" w:color="auto"/>
                <w:right w:val="none" w:sz="0" w:space="0" w:color="auto"/>
              </w:divBdr>
            </w:div>
            <w:div w:id="349334398">
              <w:marLeft w:val="0"/>
              <w:marRight w:val="0"/>
              <w:marTop w:val="0"/>
              <w:marBottom w:val="0"/>
              <w:divBdr>
                <w:top w:val="none" w:sz="0" w:space="0" w:color="auto"/>
                <w:left w:val="none" w:sz="0" w:space="0" w:color="auto"/>
                <w:bottom w:val="none" w:sz="0" w:space="0" w:color="auto"/>
                <w:right w:val="none" w:sz="0" w:space="0" w:color="auto"/>
              </w:divBdr>
              <w:divsChild>
                <w:div w:id="1676419959">
                  <w:marLeft w:val="0"/>
                  <w:marRight w:val="0"/>
                  <w:marTop w:val="0"/>
                  <w:marBottom w:val="0"/>
                  <w:divBdr>
                    <w:top w:val="none" w:sz="0" w:space="0" w:color="auto"/>
                    <w:left w:val="none" w:sz="0" w:space="0" w:color="auto"/>
                    <w:bottom w:val="none" w:sz="0" w:space="0" w:color="auto"/>
                    <w:right w:val="none" w:sz="0" w:space="0" w:color="auto"/>
                  </w:divBdr>
                  <w:divsChild>
                    <w:div w:id="10715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488">
      <w:bodyDiv w:val="1"/>
      <w:marLeft w:val="0"/>
      <w:marRight w:val="0"/>
      <w:marTop w:val="0"/>
      <w:marBottom w:val="0"/>
      <w:divBdr>
        <w:top w:val="none" w:sz="0" w:space="0" w:color="auto"/>
        <w:left w:val="none" w:sz="0" w:space="0" w:color="auto"/>
        <w:bottom w:val="none" w:sz="0" w:space="0" w:color="auto"/>
        <w:right w:val="none" w:sz="0" w:space="0" w:color="auto"/>
      </w:divBdr>
    </w:div>
    <w:div w:id="1283536675">
      <w:bodyDiv w:val="1"/>
      <w:marLeft w:val="0"/>
      <w:marRight w:val="0"/>
      <w:marTop w:val="0"/>
      <w:marBottom w:val="0"/>
      <w:divBdr>
        <w:top w:val="none" w:sz="0" w:space="0" w:color="auto"/>
        <w:left w:val="none" w:sz="0" w:space="0" w:color="auto"/>
        <w:bottom w:val="none" w:sz="0" w:space="0" w:color="auto"/>
        <w:right w:val="none" w:sz="0" w:space="0" w:color="auto"/>
      </w:divBdr>
      <w:divsChild>
        <w:div w:id="1290823710">
          <w:marLeft w:val="0"/>
          <w:marRight w:val="0"/>
          <w:marTop w:val="0"/>
          <w:marBottom w:val="0"/>
          <w:divBdr>
            <w:top w:val="none" w:sz="0" w:space="0" w:color="auto"/>
            <w:left w:val="none" w:sz="0" w:space="0" w:color="auto"/>
            <w:bottom w:val="none" w:sz="0" w:space="0" w:color="auto"/>
            <w:right w:val="none" w:sz="0" w:space="0" w:color="auto"/>
          </w:divBdr>
        </w:div>
        <w:div w:id="1808158747">
          <w:marLeft w:val="0"/>
          <w:marRight w:val="0"/>
          <w:marTop w:val="0"/>
          <w:marBottom w:val="0"/>
          <w:divBdr>
            <w:top w:val="none" w:sz="0" w:space="0" w:color="auto"/>
            <w:left w:val="none" w:sz="0" w:space="0" w:color="auto"/>
            <w:bottom w:val="none" w:sz="0" w:space="0" w:color="auto"/>
            <w:right w:val="none" w:sz="0" w:space="0" w:color="auto"/>
          </w:divBdr>
        </w:div>
        <w:div w:id="1219172855">
          <w:marLeft w:val="0"/>
          <w:marRight w:val="0"/>
          <w:marTop w:val="0"/>
          <w:marBottom w:val="0"/>
          <w:divBdr>
            <w:top w:val="none" w:sz="0" w:space="0" w:color="auto"/>
            <w:left w:val="none" w:sz="0" w:space="0" w:color="auto"/>
            <w:bottom w:val="none" w:sz="0" w:space="0" w:color="auto"/>
            <w:right w:val="none" w:sz="0" w:space="0" w:color="auto"/>
          </w:divBdr>
        </w:div>
        <w:div w:id="601688563">
          <w:marLeft w:val="0"/>
          <w:marRight w:val="0"/>
          <w:marTop w:val="0"/>
          <w:marBottom w:val="0"/>
          <w:divBdr>
            <w:top w:val="none" w:sz="0" w:space="0" w:color="auto"/>
            <w:left w:val="none" w:sz="0" w:space="0" w:color="auto"/>
            <w:bottom w:val="none" w:sz="0" w:space="0" w:color="auto"/>
            <w:right w:val="none" w:sz="0" w:space="0" w:color="auto"/>
          </w:divBdr>
        </w:div>
        <w:div w:id="1177114405">
          <w:marLeft w:val="0"/>
          <w:marRight w:val="0"/>
          <w:marTop w:val="0"/>
          <w:marBottom w:val="0"/>
          <w:divBdr>
            <w:top w:val="none" w:sz="0" w:space="0" w:color="auto"/>
            <w:left w:val="none" w:sz="0" w:space="0" w:color="auto"/>
            <w:bottom w:val="none" w:sz="0" w:space="0" w:color="auto"/>
            <w:right w:val="none" w:sz="0" w:space="0" w:color="auto"/>
          </w:divBdr>
        </w:div>
        <w:div w:id="1192912108">
          <w:marLeft w:val="0"/>
          <w:marRight w:val="0"/>
          <w:marTop w:val="0"/>
          <w:marBottom w:val="0"/>
          <w:divBdr>
            <w:top w:val="none" w:sz="0" w:space="0" w:color="auto"/>
            <w:left w:val="none" w:sz="0" w:space="0" w:color="auto"/>
            <w:bottom w:val="none" w:sz="0" w:space="0" w:color="auto"/>
            <w:right w:val="none" w:sz="0" w:space="0" w:color="auto"/>
          </w:divBdr>
        </w:div>
        <w:div w:id="1571116698">
          <w:marLeft w:val="0"/>
          <w:marRight w:val="0"/>
          <w:marTop w:val="0"/>
          <w:marBottom w:val="0"/>
          <w:divBdr>
            <w:top w:val="none" w:sz="0" w:space="0" w:color="auto"/>
            <w:left w:val="none" w:sz="0" w:space="0" w:color="auto"/>
            <w:bottom w:val="none" w:sz="0" w:space="0" w:color="auto"/>
            <w:right w:val="none" w:sz="0" w:space="0" w:color="auto"/>
          </w:divBdr>
        </w:div>
        <w:div w:id="1777214493">
          <w:marLeft w:val="0"/>
          <w:marRight w:val="0"/>
          <w:marTop w:val="0"/>
          <w:marBottom w:val="0"/>
          <w:divBdr>
            <w:top w:val="none" w:sz="0" w:space="0" w:color="auto"/>
            <w:left w:val="none" w:sz="0" w:space="0" w:color="auto"/>
            <w:bottom w:val="none" w:sz="0" w:space="0" w:color="auto"/>
            <w:right w:val="none" w:sz="0" w:space="0" w:color="auto"/>
          </w:divBdr>
        </w:div>
        <w:div w:id="80688208">
          <w:marLeft w:val="0"/>
          <w:marRight w:val="0"/>
          <w:marTop w:val="0"/>
          <w:marBottom w:val="0"/>
          <w:divBdr>
            <w:top w:val="none" w:sz="0" w:space="0" w:color="auto"/>
            <w:left w:val="none" w:sz="0" w:space="0" w:color="auto"/>
            <w:bottom w:val="none" w:sz="0" w:space="0" w:color="auto"/>
            <w:right w:val="none" w:sz="0" w:space="0" w:color="auto"/>
          </w:divBdr>
        </w:div>
        <w:div w:id="1057052">
          <w:marLeft w:val="0"/>
          <w:marRight w:val="0"/>
          <w:marTop w:val="0"/>
          <w:marBottom w:val="0"/>
          <w:divBdr>
            <w:top w:val="none" w:sz="0" w:space="0" w:color="auto"/>
            <w:left w:val="none" w:sz="0" w:space="0" w:color="auto"/>
            <w:bottom w:val="none" w:sz="0" w:space="0" w:color="auto"/>
            <w:right w:val="none" w:sz="0" w:space="0" w:color="auto"/>
          </w:divBdr>
        </w:div>
        <w:div w:id="1039821006">
          <w:marLeft w:val="0"/>
          <w:marRight w:val="0"/>
          <w:marTop w:val="0"/>
          <w:marBottom w:val="0"/>
          <w:divBdr>
            <w:top w:val="none" w:sz="0" w:space="0" w:color="auto"/>
            <w:left w:val="none" w:sz="0" w:space="0" w:color="auto"/>
            <w:bottom w:val="none" w:sz="0" w:space="0" w:color="auto"/>
            <w:right w:val="none" w:sz="0" w:space="0" w:color="auto"/>
          </w:divBdr>
        </w:div>
        <w:div w:id="1005519427">
          <w:marLeft w:val="0"/>
          <w:marRight w:val="0"/>
          <w:marTop w:val="0"/>
          <w:marBottom w:val="0"/>
          <w:divBdr>
            <w:top w:val="none" w:sz="0" w:space="0" w:color="auto"/>
            <w:left w:val="none" w:sz="0" w:space="0" w:color="auto"/>
            <w:bottom w:val="none" w:sz="0" w:space="0" w:color="auto"/>
            <w:right w:val="none" w:sz="0" w:space="0" w:color="auto"/>
          </w:divBdr>
        </w:div>
      </w:divsChild>
    </w:div>
    <w:div w:id="1317806119">
      <w:bodyDiv w:val="1"/>
      <w:marLeft w:val="0"/>
      <w:marRight w:val="0"/>
      <w:marTop w:val="0"/>
      <w:marBottom w:val="0"/>
      <w:divBdr>
        <w:top w:val="none" w:sz="0" w:space="0" w:color="auto"/>
        <w:left w:val="none" w:sz="0" w:space="0" w:color="auto"/>
        <w:bottom w:val="none" w:sz="0" w:space="0" w:color="auto"/>
        <w:right w:val="none" w:sz="0" w:space="0" w:color="auto"/>
      </w:divBdr>
    </w:div>
    <w:div w:id="1451318740">
      <w:bodyDiv w:val="1"/>
      <w:marLeft w:val="0"/>
      <w:marRight w:val="0"/>
      <w:marTop w:val="0"/>
      <w:marBottom w:val="0"/>
      <w:divBdr>
        <w:top w:val="none" w:sz="0" w:space="0" w:color="auto"/>
        <w:left w:val="none" w:sz="0" w:space="0" w:color="auto"/>
        <w:bottom w:val="none" w:sz="0" w:space="0" w:color="auto"/>
        <w:right w:val="none" w:sz="0" w:space="0" w:color="auto"/>
      </w:divBdr>
      <w:divsChild>
        <w:div w:id="1861701396">
          <w:marLeft w:val="0"/>
          <w:marRight w:val="0"/>
          <w:marTop w:val="0"/>
          <w:marBottom w:val="0"/>
          <w:divBdr>
            <w:top w:val="none" w:sz="0" w:space="0" w:color="auto"/>
            <w:left w:val="none" w:sz="0" w:space="0" w:color="auto"/>
            <w:bottom w:val="none" w:sz="0" w:space="0" w:color="auto"/>
            <w:right w:val="none" w:sz="0" w:space="0" w:color="auto"/>
          </w:divBdr>
        </w:div>
        <w:div w:id="1551962779">
          <w:marLeft w:val="0"/>
          <w:marRight w:val="0"/>
          <w:marTop w:val="0"/>
          <w:marBottom w:val="0"/>
          <w:divBdr>
            <w:top w:val="none" w:sz="0" w:space="0" w:color="auto"/>
            <w:left w:val="none" w:sz="0" w:space="0" w:color="auto"/>
            <w:bottom w:val="none" w:sz="0" w:space="0" w:color="auto"/>
            <w:right w:val="none" w:sz="0" w:space="0" w:color="auto"/>
          </w:divBdr>
        </w:div>
        <w:div w:id="1105922159">
          <w:marLeft w:val="0"/>
          <w:marRight w:val="0"/>
          <w:marTop w:val="0"/>
          <w:marBottom w:val="0"/>
          <w:divBdr>
            <w:top w:val="none" w:sz="0" w:space="0" w:color="auto"/>
            <w:left w:val="none" w:sz="0" w:space="0" w:color="auto"/>
            <w:bottom w:val="none" w:sz="0" w:space="0" w:color="auto"/>
            <w:right w:val="none" w:sz="0" w:space="0" w:color="auto"/>
          </w:divBdr>
        </w:div>
        <w:div w:id="507522017">
          <w:marLeft w:val="0"/>
          <w:marRight w:val="0"/>
          <w:marTop w:val="0"/>
          <w:marBottom w:val="0"/>
          <w:divBdr>
            <w:top w:val="none" w:sz="0" w:space="0" w:color="auto"/>
            <w:left w:val="none" w:sz="0" w:space="0" w:color="auto"/>
            <w:bottom w:val="none" w:sz="0" w:space="0" w:color="auto"/>
            <w:right w:val="none" w:sz="0" w:space="0" w:color="auto"/>
          </w:divBdr>
        </w:div>
        <w:div w:id="2036076909">
          <w:marLeft w:val="0"/>
          <w:marRight w:val="0"/>
          <w:marTop w:val="0"/>
          <w:marBottom w:val="0"/>
          <w:divBdr>
            <w:top w:val="none" w:sz="0" w:space="0" w:color="auto"/>
            <w:left w:val="none" w:sz="0" w:space="0" w:color="auto"/>
            <w:bottom w:val="none" w:sz="0" w:space="0" w:color="auto"/>
            <w:right w:val="none" w:sz="0" w:space="0" w:color="auto"/>
          </w:divBdr>
        </w:div>
        <w:div w:id="572396985">
          <w:marLeft w:val="0"/>
          <w:marRight w:val="0"/>
          <w:marTop w:val="0"/>
          <w:marBottom w:val="0"/>
          <w:divBdr>
            <w:top w:val="none" w:sz="0" w:space="0" w:color="auto"/>
            <w:left w:val="none" w:sz="0" w:space="0" w:color="auto"/>
            <w:bottom w:val="none" w:sz="0" w:space="0" w:color="auto"/>
            <w:right w:val="none" w:sz="0" w:space="0" w:color="auto"/>
          </w:divBdr>
        </w:div>
        <w:div w:id="2002391936">
          <w:marLeft w:val="0"/>
          <w:marRight w:val="0"/>
          <w:marTop w:val="0"/>
          <w:marBottom w:val="0"/>
          <w:divBdr>
            <w:top w:val="none" w:sz="0" w:space="0" w:color="auto"/>
            <w:left w:val="none" w:sz="0" w:space="0" w:color="auto"/>
            <w:bottom w:val="none" w:sz="0" w:space="0" w:color="auto"/>
            <w:right w:val="none" w:sz="0" w:space="0" w:color="auto"/>
          </w:divBdr>
        </w:div>
        <w:div w:id="696125301">
          <w:marLeft w:val="0"/>
          <w:marRight w:val="0"/>
          <w:marTop w:val="0"/>
          <w:marBottom w:val="0"/>
          <w:divBdr>
            <w:top w:val="none" w:sz="0" w:space="0" w:color="auto"/>
            <w:left w:val="none" w:sz="0" w:space="0" w:color="auto"/>
            <w:bottom w:val="none" w:sz="0" w:space="0" w:color="auto"/>
            <w:right w:val="none" w:sz="0" w:space="0" w:color="auto"/>
          </w:divBdr>
        </w:div>
        <w:div w:id="648048850">
          <w:marLeft w:val="0"/>
          <w:marRight w:val="0"/>
          <w:marTop w:val="0"/>
          <w:marBottom w:val="0"/>
          <w:divBdr>
            <w:top w:val="none" w:sz="0" w:space="0" w:color="auto"/>
            <w:left w:val="none" w:sz="0" w:space="0" w:color="auto"/>
            <w:bottom w:val="none" w:sz="0" w:space="0" w:color="auto"/>
            <w:right w:val="none" w:sz="0" w:space="0" w:color="auto"/>
          </w:divBdr>
        </w:div>
        <w:div w:id="1464036872">
          <w:marLeft w:val="0"/>
          <w:marRight w:val="0"/>
          <w:marTop w:val="0"/>
          <w:marBottom w:val="0"/>
          <w:divBdr>
            <w:top w:val="none" w:sz="0" w:space="0" w:color="auto"/>
            <w:left w:val="none" w:sz="0" w:space="0" w:color="auto"/>
            <w:bottom w:val="none" w:sz="0" w:space="0" w:color="auto"/>
            <w:right w:val="none" w:sz="0" w:space="0" w:color="auto"/>
          </w:divBdr>
        </w:div>
      </w:divsChild>
    </w:div>
    <w:div w:id="1480146450">
      <w:bodyDiv w:val="1"/>
      <w:marLeft w:val="0"/>
      <w:marRight w:val="0"/>
      <w:marTop w:val="0"/>
      <w:marBottom w:val="0"/>
      <w:divBdr>
        <w:top w:val="none" w:sz="0" w:space="0" w:color="auto"/>
        <w:left w:val="none" w:sz="0" w:space="0" w:color="auto"/>
        <w:bottom w:val="none" w:sz="0" w:space="0" w:color="auto"/>
        <w:right w:val="none" w:sz="0" w:space="0" w:color="auto"/>
      </w:divBdr>
    </w:div>
    <w:div w:id="1677344311">
      <w:bodyDiv w:val="1"/>
      <w:marLeft w:val="0"/>
      <w:marRight w:val="0"/>
      <w:marTop w:val="0"/>
      <w:marBottom w:val="0"/>
      <w:divBdr>
        <w:top w:val="none" w:sz="0" w:space="0" w:color="auto"/>
        <w:left w:val="none" w:sz="0" w:space="0" w:color="auto"/>
        <w:bottom w:val="none" w:sz="0" w:space="0" w:color="auto"/>
        <w:right w:val="none" w:sz="0" w:space="0" w:color="auto"/>
      </w:divBdr>
    </w:div>
    <w:div w:id="1709376886">
      <w:bodyDiv w:val="1"/>
      <w:marLeft w:val="0"/>
      <w:marRight w:val="0"/>
      <w:marTop w:val="0"/>
      <w:marBottom w:val="0"/>
      <w:divBdr>
        <w:top w:val="none" w:sz="0" w:space="0" w:color="auto"/>
        <w:left w:val="none" w:sz="0" w:space="0" w:color="auto"/>
        <w:bottom w:val="none" w:sz="0" w:space="0" w:color="auto"/>
        <w:right w:val="none" w:sz="0" w:space="0" w:color="auto"/>
      </w:divBdr>
    </w:div>
    <w:div w:id="1709522561">
      <w:bodyDiv w:val="1"/>
      <w:marLeft w:val="0"/>
      <w:marRight w:val="0"/>
      <w:marTop w:val="0"/>
      <w:marBottom w:val="0"/>
      <w:divBdr>
        <w:top w:val="none" w:sz="0" w:space="0" w:color="auto"/>
        <w:left w:val="none" w:sz="0" w:space="0" w:color="auto"/>
        <w:bottom w:val="none" w:sz="0" w:space="0" w:color="auto"/>
        <w:right w:val="none" w:sz="0" w:space="0" w:color="auto"/>
      </w:divBdr>
      <w:divsChild>
        <w:div w:id="1869834874">
          <w:marLeft w:val="0"/>
          <w:marRight w:val="0"/>
          <w:marTop w:val="0"/>
          <w:marBottom w:val="0"/>
          <w:divBdr>
            <w:top w:val="none" w:sz="0" w:space="0" w:color="auto"/>
            <w:left w:val="none" w:sz="0" w:space="0" w:color="auto"/>
            <w:bottom w:val="none" w:sz="0" w:space="0" w:color="auto"/>
            <w:right w:val="none" w:sz="0" w:space="0" w:color="auto"/>
          </w:divBdr>
          <w:divsChild>
            <w:div w:id="1169365483">
              <w:marLeft w:val="0"/>
              <w:marRight w:val="0"/>
              <w:marTop w:val="0"/>
              <w:marBottom w:val="0"/>
              <w:divBdr>
                <w:top w:val="none" w:sz="0" w:space="0" w:color="auto"/>
                <w:left w:val="none" w:sz="0" w:space="0" w:color="auto"/>
                <w:bottom w:val="none" w:sz="0" w:space="0" w:color="auto"/>
                <w:right w:val="none" w:sz="0" w:space="0" w:color="auto"/>
              </w:divBdr>
            </w:div>
            <w:div w:id="969819193">
              <w:marLeft w:val="0"/>
              <w:marRight w:val="0"/>
              <w:marTop w:val="0"/>
              <w:marBottom w:val="0"/>
              <w:divBdr>
                <w:top w:val="none" w:sz="0" w:space="0" w:color="auto"/>
                <w:left w:val="none" w:sz="0" w:space="0" w:color="auto"/>
                <w:bottom w:val="none" w:sz="0" w:space="0" w:color="auto"/>
                <w:right w:val="none" w:sz="0" w:space="0" w:color="auto"/>
              </w:divBdr>
              <w:divsChild>
                <w:div w:id="268977168">
                  <w:marLeft w:val="0"/>
                  <w:marRight w:val="0"/>
                  <w:marTop w:val="0"/>
                  <w:marBottom w:val="0"/>
                  <w:divBdr>
                    <w:top w:val="none" w:sz="0" w:space="0" w:color="auto"/>
                    <w:left w:val="none" w:sz="0" w:space="0" w:color="auto"/>
                    <w:bottom w:val="none" w:sz="0" w:space="0" w:color="auto"/>
                    <w:right w:val="none" w:sz="0" w:space="0" w:color="auto"/>
                  </w:divBdr>
                  <w:divsChild>
                    <w:div w:id="1362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7677">
      <w:bodyDiv w:val="1"/>
      <w:marLeft w:val="0"/>
      <w:marRight w:val="0"/>
      <w:marTop w:val="0"/>
      <w:marBottom w:val="0"/>
      <w:divBdr>
        <w:top w:val="none" w:sz="0" w:space="0" w:color="auto"/>
        <w:left w:val="none" w:sz="0" w:space="0" w:color="auto"/>
        <w:bottom w:val="none" w:sz="0" w:space="0" w:color="auto"/>
        <w:right w:val="none" w:sz="0" w:space="0" w:color="auto"/>
      </w:divBdr>
      <w:divsChild>
        <w:div w:id="1977560961">
          <w:marLeft w:val="0"/>
          <w:marRight w:val="0"/>
          <w:marTop w:val="0"/>
          <w:marBottom w:val="0"/>
          <w:divBdr>
            <w:top w:val="none" w:sz="0" w:space="0" w:color="auto"/>
            <w:left w:val="none" w:sz="0" w:space="0" w:color="auto"/>
            <w:bottom w:val="none" w:sz="0" w:space="0" w:color="auto"/>
            <w:right w:val="none" w:sz="0" w:space="0" w:color="auto"/>
          </w:divBdr>
        </w:div>
        <w:div w:id="104470093">
          <w:marLeft w:val="0"/>
          <w:marRight w:val="0"/>
          <w:marTop w:val="0"/>
          <w:marBottom w:val="0"/>
          <w:divBdr>
            <w:top w:val="none" w:sz="0" w:space="0" w:color="auto"/>
            <w:left w:val="none" w:sz="0" w:space="0" w:color="auto"/>
            <w:bottom w:val="none" w:sz="0" w:space="0" w:color="auto"/>
            <w:right w:val="none" w:sz="0" w:space="0" w:color="auto"/>
          </w:divBdr>
        </w:div>
        <w:div w:id="395202019">
          <w:marLeft w:val="0"/>
          <w:marRight w:val="0"/>
          <w:marTop w:val="0"/>
          <w:marBottom w:val="0"/>
          <w:divBdr>
            <w:top w:val="none" w:sz="0" w:space="0" w:color="auto"/>
            <w:left w:val="none" w:sz="0" w:space="0" w:color="auto"/>
            <w:bottom w:val="none" w:sz="0" w:space="0" w:color="auto"/>
            <w:right w:val="none" w:sz="0" w:space="0" w:color="auto"/>
          </w:divBdr>
        </w:div>
        <w:div w:id="510412440">
          <w:marLeft w:val="0"/>
          <w:marRight w:val="0"/>
          <w:marTop w:val="0"/>
          <w:marBottom w:val="0"/>
          <w:divBdr>
            <w:top w:val="none" w:sz="0" w:space="0" w:color="auto"/>
            <w:left w:val="none" w:sz="0" w:space="0" w:color="auto"/>
            <w:bottom w:val="none" w:sz="0" w:space="0" w:color="auto"/>
            <w:right w:val="none" w:sz="0" w:space="0" w:color="auto"/>
          </w:divBdr>
        </w:div>
        <w:div w:id="1606839239">
          <w:marLeft w:val="0"/>
          <w:marRight w:val="0"/>
          <w:marTop w:val="0"/>
          <w:marBottom w:val="0"/>
          <w:divBdr>
            <w:top w:val="none" w:sz="0" w:space="0" w:color="auto"/>
            <w:left w:val="none" w:sz="0" w:space="0" w:color="auto"/>
            <w:bottom w:val="none" w:sz="0" w:space="0" w:color="auto"/>
            <w:right w:val="none" w:sz="0" w:space="0" w:color="auto"/>
          </w:divBdr>
        </w:div>
        <w:div w:id="1195121098">
          <w:marLeft w:val="0"/>
          <w:marRight w:val="0"/>
          <w:marTop w:val="0"/>
          <w:marBottom w:val="0"/>
          <w:divBdr>
            <w:top w:val="none" w:sz="0" w:space="0" w:color="auto"/>
            <w:left w:val="none" w:sz="0" w:space="0" w:color="auto"/>
            <w:bottom w:val="none" w:sz="0" w:space="0" w:color="auto"/>
            <w:right w:val="none" w:sz="0" w:space="0" w:color="auto"/>
          </w:divBdr>
        </w:div>
        <w:div w:id="1833833158">
          <w:marLeft w:val="0"/>
          <w:marRight w:val="0"/>
          <w:marTop w:val="0"/>
          <w:marBottom w:val="0"/>
          <w:divBdr>
            <w:top w:val="none" w:sz="0" w:space="0" w:color="auto"/>
            <w:left w:val="none" w:sz="0" w:space="0" w:color="auto"/>
            <w:bottom w:val="none" w:sz="0" w:space="0" w:color="auto"/>
            <w:right w:val="none" w:sz="0" w:space="0" w:color="auto"/>
          </w:divBdr>
        </w:div>
        <w:div w:id="1002851808">
          <w:marLeft w:val="0"/>
          <w:marRight w:val="0"/>
          <w:marTop w:val="0"/>
          <w:marBottom w:val="0"/>
          <w:divBdr>
            <w:top w:val="none" w:sz="0" w:space="0" w:color="auto"/>
            <w:left w:val="none" w:sz="0" w:space="0" w:color="auto"/>
            <w:bottom w:val="none" w:sz="0" w:space="0" w:color="auto"/>
            <w:right w:val="none" w:sz="0" w:space="0" w:color="auto"/>
          </w:divBdr>
        </w:div>
        <w:div w:id="445390219">
          <w:marLeft w:val="0"/>
          <w:marRight w:val="0"/>
          <w:marTop w:val="0"/>
          <w:marBottom w:val="0"/>
          <w:divBdr>
            <w:top w:val="none" w:sz="0" w:space="0" w:color="auto"/>
            <w:left w:val="none" w:sz="0" w:space="0" w:color="auto"/>
            <w:bottom w:val="none" w:sz="0" w:space="0" w:color="auto"/>
            <w:right w:val="none" w:sz="0" w:space="0" w:color="auto"/>
          </w:divBdr>
        </w:div>
        <w:div w:id="2045935271">
          <w:marLeft w:val="0"/>
          <w:marRight w:val="0"/>
          <w:marTop w:val="0"/>
          <w:marBottom w:val="0"/>
          <w:divBdr>
            <w:top w:val="none" w:sz="0" w:space="0" w:color="auto"/>
            <w:left w:val="none" w:sz="0" w:space="0" w:color="auto"/>
            <w:bottom w:val="none" w:sz="0" w:space="0" w:color="auto"/>
            <w:right w:val="none" w:sz="0" w:space="0" w:color="auto"/>
          </w:divBdr>
        </w:div>
      </w:divsChild>
    </w:div>
    <w:div w:id="1844543353">
      <w:bodyDiv w:val="1"/>
      <w:marLeft w:val="0"/>
      <w:marRight w:val="0"/>
      <w:marTop w:val="0"/>
      <w:marBottom w:val="0"/>
      <w:divBdr>
        <w:top w:val="none" w:sz="0" w:space="0" w:color="auto"/>
        <w:left w:val="none" w:sz="0" w:space="0" w:color="auto"/>
        <w:bottom w:val="none" w:sz="0" w:space="0" w:color="auto"/>
        <w:right w:val="none" w:sz="0" w:space="0" w:color="auto"/>
      </w:divBdr>
      <w:divsChild>
        <w:div w:id="804012159">
          <w:marLeft w:val="0"/>
          <w:marRight w:val="0"/>
          <w:marTop w:val="0"/>
          <w:marBottom w:val="0"/>
          <w:divBdr>
            <w:top w:val="none" w:sz="0" w:space="0" w:color="auto"/>
            <w:left w:val="none" w:sz="0" w:space="0" w:color="auto"/>
            <w:bottom w:val="none" w:sz="0" w:space="0" w:color="auto"/>
            <w:right w:val="none" w:sz="0" w:space="0" w:color="auto"/>
          </w:divBdr>
        </w:div>
        <w:div w:id="1561861042">
          <w:marLeft w:val="0"/>
          <w:marRight w:val="0"/>
          <w:marTop w:val="0"/>
          <w:marBottom w:val="0"/>
          <w:divBdr>
            <w:top w:val="none" w:sz="0" w:space="0" w:color="auto"/>
            <w:left w:val="none" w:sz="0" w:space="0" w:color="auto"/>
            <w:bottom w:val="none" w:sz="0" w:space="0" w:color="auto"/>
            <w:right w:val="none" w:sz="0" w:space="0" w:color="auto"/>
          </w:divBdr>
        </w:div>
        <w:div w:id="316225182">
          <w:marLeft w:val="0"/>
          <w:marRight w:val="0"/>
          <w:marTop w:val="0"/>
          <w:marBottom w:val="0"/>
          <w:divBdr>
            <w:top w:val="none" w:sz="0" w:space="0" w:color="auto"/>
            <w:left w:val="none" w:sz="0" w:space="0" w:color="auto"/>
            <w:bottom w:val="none" w:sz="0" w:space="0" w:color="auto"/>
            <w:right w:val="none" w:sz="0" w:space="0" w:color="auto"/>
          </w:divBdr>
        </w:div>
        <w:div w:id="1493719913">
          <w:marLeft w:val="0"/>
          <w:marRight w:val="0"/>
          <w:marTop w:val="0"/>
          <w:marBottom w:val="0"/>
          <w:divBdr>
            <w:top w:val="none" w:sz="0" w:space="0" w:color="auto"/>
            <w:left w:val="none" w:sz="0" w:space="0" w:color="auto"/>
            <w:bottom w:val="none" w:sz="0" w:space="0" w:color="auto"/>
            <w:right w:val="none" w:sz="0" w:space="0" w:color="auto"/>
          </w:divBdr>
        </w:div>
        <w:div w:id="2031027801">
          <w:marLeft w:val="0"/>
          <w:marRight w:val="0"/>
          <w:marTop w:val="0"/>
          <w:marBottom w:val="0"/>
          <w:divBdr>
            <w:top w:val="none" w:sz="0" w:space="0" w:color="auto"/>
            <w:left w:val="none" w:sz="0" w:space="0" w:color="auto"/>
            <w:bottom w:val="none" w:sz="0" w:space="0" w:color="auto"/>
            <w:right w:val="none" w:sz="0" w:space="0" w:color="auto"/>
          </w:divBdr>
        </w:div>
        <w:div w:id="326253544">
          <w:marLeft w:val="0"/>
          <w:marRight w:val="0"/>
          <w:marTop w:val="0"/>
          <w:marBottom w:val="0"/>
          <w:divBdr>
            <w:top w:val="none" w:sz="0" w:space="0" w:color="auto"/>
            <w:left w:val="none" w:sz="0" w:space="0" w:color="auto"/>
            <w:bottom w:val="none" w:sz="0" w:space="0" w:color="auto"/>
            <w:right w:val="none" w:sz="0" w:space="0" w:color="auto"/>
          </w:divBdr>
        </w:div>
        <w:div w:id="1066417216">
          <w:marLeft w:val="0"/>
          <w:marRight w:val="0"/>
          <w:marTop w:val="0"/>
          <w:marBottom w:val="0"/>
          <w:divBdr>
            <w:top w:val="none" w:sz="0" w:space="0" w:color="auto"/>
            <w:left w:val="none" w:sz="0" w:space="0" w:color="auto"/>
            <w:bottom w:val="none" w:sz="0" w:space="0" w:color="auto"/>
            <w:right w:val="none" w:sz="0" w:space="0" w:color="auto"/>
          </w:divBdr>
        </w:div>
        <w:div w:id="271785068">
          <w:marLeft w:val="0"/>
          <w:marRight w:val="0"/>
          <w:marTop w:val="0"/>
          <w:marBottom w:val="0"/>
          <w:divBdr>
            <w:top w:val="none" w:sz="0" w:space="0" w:color="auto"/>
            <w:left w:val="none" w:sz="0" w:space="0" w:color="auto"/>
            <w:bottom w:val="none" w:sz="0" w:space="0" w:color="auto"/>
            <w:right w:val="none" w:sz="0" w:space="0" w:color="auto"/>
          </w:divBdr>
        </w:div>
        <w:div w:id="2000189608">
          <w:marLeft w:val="0"/>
          <w:marRight w:val="0"/>
          <w:marTop w:val="0"/>
          <w:marBottom w:val="0"/>
          <w:divBdr>
            <w:top w:val="none" w:sz="0" w:space="0" w:color="auto"/>
            <w:left w:val="none" w:sz="0" w:space="0" w:color="auto"/>
            <w:bottom w:val="none" w:sz="0" w:space="0" w:color="auto"/>
            <w:right w:val="none" w:sz="0" w:space="0" w:color="auto"/>
          </w:divBdr>
        </w:div>
        <w:div w:id="1965043872">
          <w:marLeft w:val="0"/>
          <w:marRight w:val="0"/>
          <w:marTop w:val="0"/>
          <w:marBottom w:val="0"/>
          <w:divBdr>
            <w:top w:val="none" w:sz="0" w:space="0" w:color="auto"/>
            <w:left w:val="none" w:sz="0" w:space="0" w:color="auto"/>
            <w:bottom w:val="none" w:sz="0" w:space="0" w:color="auto"/>
            <w:right w:val="none" w:sz="0" w:space="0" w:color="auto"/>
          </w:divBdr>
        </w:div>
      </w:divsChild>
    </w:div>
    <w:div w:id="1863855837">
      <w:bodyDiv w:val="1"/>
      <w:marLeft w:val="0"/>
      <w:marRight w:val="0"/>
      <w:marTop w:val="0"/>
      <w:marBottom w:val="0"/>
      <w:divBdr>
        <w:top w:val="none" w:sz="0" w:space="0" w:color="auto"/>
        <w:left w:val="none" w:sz="0" w:space="0" w:color="auto"/>
        <w:bottom w:val="none" w:sz="0" w:space="0" w:color="auto"/>
        <w:right w:val="none" w:sz="0" w:space="0" w:color="auto"/>
      </w:divBdr>
    </w:div>
    <w:div w:id="1869636948">
      <w:bodyDiv w:val="1"/>
      <w:marLeft w:val="0"/>
      <w:marRight w:val="0"/>
      <w:marTop w:val="0"/>
      <w:marBottom w:val="0"/>
      <w:divBdr>
        <w:top w:val="none" w:sz="0" w:space="0" w:color="auto"/>
        <w:left w:val="none" w:sz="0" w:space="0" w:color="auto"/>
        <w:bottom w:val="none" w:sz="0" w:space="0" w:color="auto"/>
        <w:right w:val="none" w:sz="0" w:space="0" w:color="auto"/>
      </w:divBdr>
    </w:div>
    <w:div w:id="1870334381">
      <w:bodyDiv w:val="1"/>
      <w:marLeft w:val="0"/>
      <w:marRight w:val="0"/>
      <w:marTop w:val="0"/>
      <w:marBottom w:val="0"/>
      <w:divBdr>
        <w:top w:val="none" w:sz="0" w:space="0" w:color="auto"/>
        <w:left w:val="none" w:sz="0" w:space="0" w:color="auto"/>
        <w:bottom w:val="none" w:sz="0" w:space="0" w:color="auto"/>
        <w:right w:val="none" w:sz="0" w:space="0" w:color="auto"/>
      </w:divBdr>
    </w:div>
    <w:div w:id="1885605279">
      <w:bodyDiv w:val="1"/>
      <w:marLeft w:val="0"/>
      <w:marRight w:val="0"/>
      <w:marTop w:val="0"/>
      <w:marBottom w:val="0"/>
      <w:divBdr>
        <w:top w:val="none" w:sz="0" w:space="0" w:color="auto"/>
        <w:left w:val="none" w:sz="0" w:space="0" w:color="auto"/>
        <w:bottom w:val="none" w:sz="0" w:space="0" w:color="auto"/>
        <w:right w:val="none" w:sz="0" w:space="0" w:color="auto"/>
      </w:divBdr>
      <w:divsChild>
        <w:div w:id="1710955789">
          <w:marLeft w:val="0"/>
          <w:marRight w:val="0"/>
          <w:marTop w:val="0"/>
          <w:marBottom w:val="0"/>
          <w:divBdr>
            <w:top w:val="none" w:sz="0" w:space="0" w:color="auto"/>
            <w:left w:val="none" w:sz="0" w:space="0" w:color="auto"/>
            <w:bottom w:val="none" w:sz="0" w:space="0" w:color="auto"/>
            <w:right w:val="none" w:sz="0" w:space="0" w:color="auto"/>
          </w:divBdr>
        </w:div>
        <w:div w:id="330257786">
          <w:marLeft w:val="0"/>
          <w:marRight w:val="0"/>
          <w:marTop w:val="0"/>
          <w:marBottom w:val="0"/>
          <w:divBdr>
            <w:top w:val="none" w:sz="0" w:space="0" w:color="auto"/>
            <w:left w:val="none" w:sz="0" w:space="0" w:color="auto"/>
            <w:bottom w:val="none" w:sz="0" w:space="0" w:color="auto"/>
            <w:right w:val="none" w:sz="0" w:space="0" w:color="auto"/>
          </w:divBdr>
        </w:div>
        <w:div w:id="1524856435">
          <w:marLeft w:val="0"/>
          <w:marRight w:val="0"/>
          <w:marTop w:val="0"/>
          <w:marBottom w:val="0"/>
          <w:divBdr>
            <w:top w:val="none" w:sz="0" w:space="0" w:color="auto"/>
            <w:left w:val="none" w:sz="0" w:space="0" w:color="auto"/>
            <w:bottom w:val="none" w:sz="0" w:space="0" w:color="auto"/>
            <w:right w:val="none" w:sz="0" w:space="0" w:color="auto"/>
          </w:divBdr>
        </w:div>
        <w:div w:id="847139884">
          <w:marLeft w:val="0"/>
          <w:marRight w:val="0"/>
          <w:marTop w:val="0"/>
          <w:marBottom w:val="0"/>
          <w:divBdr>
            <w:top w:val="none" w:sz="0" w:space="0" w:color="auto"/>
            <w:left w:val="none" w:sz="0" w:space="0" w:color="auto"/>
            <w:bottom w:val="none" w:sz="0" w:space="0" w:color="auto"/>
            <w:right w:val="none" w:sz="0" w:space="0" w:color="auto"/>
          </w:divBdr>
        </w:div>
        <w:div w:id="983045571">
          <w:marLeft w:val="0"/>
          <w:marRight w:val="0"/>
          <w:marTop w:val="0"/>
          <w:marBottom w:val="0"/>
          <w:divBdr>
            <w:top w:val="none" w:sz="0" w:space="0" w:color="auto"/>
            <w:left w:val="none" w:sz="0" w:space="0" w:color="auto"/>
            <w:bottom w:val="none" w:sz="0" w:space="0" w:color="auto"/>
            <w:right w:val="none" w:sz="0" w:space="0" w:color="auto"/>
          </w:divBdr>
        </w:div>
        <w:div w:id="1864053009">
          <w:marLeft w:val="0"/>
          <w:marRight w:val="0"/>
          <w:marTop w:val="0"/>
          <w:marBottom w:val="0"/>
          <w:divBdr>
            <w:top w:val="none" w:sz="0" w:space="0" w:color="auto"/>
            <w:left w:val="none" w:sz="0" w:space="0" w:color="auto"/>
            <w:bottom w:val="none" w:sz="0" w:space="0" w:color="auto"/>
            <w:right w:val="none" w:sz="0" w:space="0" w:color="auto"/>
          </w:divBdr>
        </w:div>
        <w:div w:id="2080595475">
          <w:marLeft w:val="0"/>
          <w:marRight w:val="0"/>
          <w:marTop w:val="0"/>
          <w:marBottom w:val="0"/>
          <w:divBdr>
            <w:top w:val="none" w:sz="0" w:space="0" w:color="auto"/>
            <w:left w:val="none" w:sz="0" w:space="0" w:color="auto"/>
            <w:bottom w:val="none" w:sz="0" w:space="0" w:color="auto"/>
            <w:right w:val="none" w:sz="0" w:space="0" w:color="auto"/>
          </w:divBdr>
        </w:div>
        <w:div w:id="530533535">
          <w:marLeft w:val="0"/>
          <w:marRight w:val="0"/>
          <w:marTop w:val="0"/>
          <w:marBottom w:val="0"/>
          <w:divBdr>
            <w:top w:val="none" w:sz="0" w:space="0" w:color="auto"/>
            <w:left w:val="none" w:sz="0" w:space="0" w:color="auto"/>
            <w:bottom w:val="none" w:sz="0" w:space="0" w:color="auto"/>
            <w:right w:val="none" w:sz="0" w:space="0" w:color="auto"/>
          </w:divBdr>
        </w:div>
        <w:div w:id="173348567">
          <w:marLeft w:val="0"/>
          <w:marRight w:val="0"/>
          <w:marTop w:val="0"/>
          <w:marBottom w:val="0"/>
          <w:divBdr>
            <w:top w:val="none" w:sz="0" w:space="0" w:color="auto"/>
            <w:left w:val="none" w:sz="0" w:space="0" w:color="auto"/>
            <w:bottom w:val="none" w:sz="0" w:space="0" w:color="auto"/>
            <w:right w:val="none" w:sz="0" w:space="0" w:color="auto"/>
          </w:divBdr>
        </w:div>
        <w:div w:id="949434965">
          <w:marLeft w:val="0"/>
          <w:marRight w:val="0"/>
          <w:marTop w:val="0"/>
          <w:marBottom w:val="0"/>
          <w:divBdr>
            <w:top w:val="none" w:sz="0" w:space="0" w:color="auto"/>
            <w:left w:val="none" w:sz="0" w:space="0" w:color="auto"/>
            <w:bottom w:val="none" w:sz="0" w:space="0" w:color="auto"/>
            <w:right w:val="none" w:sz="0" w:space="0" w:color="auto"/>
          </w:divBdr>
        </w:div>
      </w:divsChild>
    </w:div>
    <w:div w:id="1950964287">
      <w:bodyDiv w:val="1"/>
      <w:marLeft w:val="0"/>
      <w:marRight w:val="0"/>
      <w:marTop w:val="0"/>
      <w:marBottom w:val="0"/>
      <w:divBdr>
        <w:top w:val="none" w:sz="0" w:space="0" w:color="auto"/>
        <w:left w:val="none" w:sz="0" w:space="0" w:color="auto"/>
        <w:bottom w:val="none" w:sz="0" w:space="0" w:color="auto"/>
        <w:right w:val="none" w:sz="0" w:space="0" w:color="auto"/>
      </w:divBdr>
    </w:div>
    <w:div w:id="2040160200">
      <w:bodyDiv w:val="1"/>
      <w:marLeft w:val="0"/>
      <w:marRight w:val="0"/>
      <w:marTop w:val="0"/>
      <w:marBottom w:val="0"/>
      <w:divBdr>
        <w:top w:val="none" w:sz="0" w:space="0" w:color="auto"/>
        <w:left w:val="none" w:sz="0" w:space="0" w:color="auto"/>
        <w:bottom w:val="none" w:sz="0" w:space="0" w:color="auto"/>
        <w:right w:val="none" w:sz="0" w:space="0" w:color="auto"/>
      </w:divBdr>
      <w:divsChild>
        <w:div w:id="110441860">
          <w:marLeft w:val="0"/>
          <w:marRight w:val="0"/>
          <w:marTop w:val="0"/>
          <w:marBottom w:val="0"/>
          <w:divBdr>
            <w:top w:val="none" w:sz="0" w:space="0" w:color="auto"/>
            <w:left w:val="none" w:sz="0" w:space="0" w:color="auto"/>
            <w:bottom w:val="none" w:sz="0" w:space="0" w:color="auto"/>
            <w:right w:val="none" w:sz="0" w:space="0" w:color="auto"/>
          </w:divBdr>
        </w:div>
        <w:div w:id="841310174">
          <w:marLeft w:val="0"/>
          <w:marRight w:val="0"/>
          <w:marTop w:val="0"/>
          <w:marBottom w:val="0"/>
          <w:divBdr>
            <w:top w:val="none" w:sz="0" w:space="0" w:color="auto"/>
            <w:left w:val="none" w:sz="0" w:space="0" w:color="auto"/>
            <w:bottom w:val="none" w:sz="0" w:space="0" w:color="auto"/>
            <w:right w:val="none" w:sz="0" w:space="0" w:color="auto"/>
          </w:divBdr>
        </w:div>
        <w:div w:id="1860510301">
          <w:marLeft w:val="0"/>
          <w:marRight w:val="0"/>
          <w:marTop w:val="0"/>
          <w:marBottom w:val="0"/>
          <w:divBdr>
            <w:top w:val="none" w:sz="0" w:space="0" w:color="auto"/>
            <w:left w:val="none" w:sz="0" w:space="0" w:color="auto"/>
            <w:bottom w:val="none" w:sz="0" w:space="0" w:color="auto"/>
            <w:right w:val="none" w:sz="0" w:space="0" w:color="auto"/>
          </w:divBdr>
        </w:div>
        <w:div w:id="1318847135">
          <w:marLeft w:val="0"/>
          <w:marRight w:val="0"/>
          <w:marTop w:val="0"/>
          <w:marBottom w:val="0"/>
          <w:divBdr>
            <w:top w:val="none" w:sz="0" w:space="0" w:color="auto"/>
            <w:left w:val="none" w:sz="0" w:space="0" w:color="auto"/>
            <w:bottom w:val="none" w:sz="0" w:space="0" w:color="auto"/>
            <w:right w:val="none" w:sz="0" w:space="0" w:color="auto"/>
          </w:divBdr>
        </w:div>
        <w:div w:id="251161127">
          <w:marLeft w:val="0"/>
          <w:marRight w:val="0"/>
          <w:marTop w:val="0"/>
          <w:marBottom w:val="0"/>
          <w:divBdr>
            <w:top w:val="none" w:sz="0" w:space="0" w:color="auto"/>
            <w:left w:val="none" w:sz="0" w:space="0" w:color="auto"/>
            <w:bottom w:val="none" w:sz="0" w:space="0" w:color="auto"/>
            <w:right w:val="none" w:sz="0" w:space="0" w:color="auto"/>
          </w:divBdr>
        </w:div>
        <w:div w:id="1884630833">
          <w:marLeft w:val="0"/>
          <w:marRight w:val="0"/>
          <w:marTop w:val="0"/>
          <w:marBottom w:val="0"/>
          <w:divBdr>
            <w:top w:val="none" w:sz="0" w:space="0" w:color="auto"/>
            <w:left w:val="none" w:sz="0" w:space="0" w:color="auto"/>
            <w:bottom w:val="none" w:sz="0" w:space="0" w:color="auto"/>
            <w:right w:val="none" w:sz="0" w:space="0" w:color="auto"/>
          </w:divBdr>
        </w:div>
        <w:div w:id="221449681">
          <w:marLeft w:val="0"/>
          <w:marRight w:val="0"/>
          <w:marTop w:val="0"/>
          <w:marBottom w:val="0"/>
          <w:divBdr>
            <w:top w:val="none" w:sz="0" w:space="0" w:color="auto"/>
            <w:left w:val="none" w:sz="0" w:space="0" w:color="auto"/>
            <w:bottom w:val="none" w:sz="0" w:space="0" w:color="auto"/>
            <w:right w:val="none" w:sz="0" w:space="0" w:color="auto"/>
          </w:divBdr>
        </w:div>
        <w:div w:id="514928830">
          <w:marLeft w:val="0"/>
          <w:marRight w:val="0"/>
          <w:marTop w:val="0"/>
          <w:marBottom w:val="0"/>
          <w:divBdr>
            <w:top w:val="none" w:sz="0" w:space="0" w:color="auto"/>
            <w:left w:val="none" w:sz="0" w:space="0" w:color="auto"/>
            <w:bottom w:val="none" w:sz="0" w:space="0" w:color="auto"/>
            <w:right w:val="none" w:sz="0" w:space="0" w:color="auto"/>
          </w:divBdr>
        </w:div>
        <w:div w:id="217594794">
          <w:marLeft w:val="0"/>
          <w:marRight w:val="0"/>
          <w:marTop w:val="0"/>
          <w:marBottom w:val="0"/>
          <w:divBdr>
            <w:top w:val="none" w:sz="0" w:space="0" w:color="auto"/>
            <w:left w:val="none" w:sz="0" w:space="0" w:color="auto"/>
            <w:bottom w:val="none" w:sz="0" w:space="0" w:color="auto"/>
            <w:right w:val="none" w:sz="0" w:space="0" w:color="auto"/>
          </w:divBdr>
        </w:div>
        <w:div w:id="1940021218">
          <w:marLeft w:val="0"/>
          <w:marRight w:val="0"/>
          <w:marTop w:val="0"/>
          <w:marBottom w:val="0"/>
          <w:divBdr>
            <w:top w:val="none" w:sz="0" w:space="0" w:color="auto"/>
            <w:left w:val="none" w:sz="0" w:space="0" w:color="auto"/>
            <w:bottom w:val="none" w:sz="0" w:space="0" w:color="auto"/>
            <w:right w:val="none" w:sz="0" w:space="0" w:color="auto"/>
          </w:divBdr>
        </w:div>
        <w:div w:id="248084235">
          <w:marLeft w:val="0"/>
          <w:marRight w:val="0"/>
          <w:marTop w:val="0"/>
          <w:marBottom w:val="0"/>
          <w:divBdr>
            <w:top w:val="none" w:sz="0" w:space="0" w:color="auto"/>
            <w:left w:val="none" w:sz="0" w:space="0" w:color="auto"/>
            <w:bottom w:val="none" w:sz="0" w:space="0" w:color="auto"/>
            <w:right w:val="none" w:sz="0" w:space="0" w:color="auto"/>
          </w:divBdr>
        </w:div>
        <w:div w:id="166485685">
          <w:marLeft w:val="0"/>
          <w:marRight w:val="0"/>
          <w:marTop w:val="0"/>
          <w:marBottom w:val="0"/>
          <w:divBdr>
            <w:top w:val="none" w:sz="0" w:space="0" w:color="auto"/>
            <w:left w:val="none" w:sz="0" w:space="0" w:color="auto"/>
            <w:bottom w:val="none" w:sz="0" w:space="0" w:color="auto"/>
            <w:right w:val="none" w:sz="0" w:space="0" w:color="auto"/>
          </w:divBdr>
        </w:div>
      </w:divsChild>
    </w:div>
    <w:div w:id="2100173793">
      <w:bodyDiv w:val="1"/>
      <w:marLeft w:val="0"/>
      <w:marRight w:val="0"/>
      <w:marTop w:val="0"/>
      <w:marBottom w:val="0"/>
      <w:divBdr>
        <w:top w:val="none" w:sz="0" w:space="0" w:color="auto"/>
        <w:left w:val="none" w:sz="0" w:space="0" w:color="auto"/>
        <w:bottom w:val="none" w:sz="0" w:space="0" w:color="auto"/>
        <w:right w:val="none" w:sz="0" w:space="0" w:color="auto"/>
      </w:divBdr>
    </w:div>
    <w:div w:id="2122916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39</Pages>
  <Words>9063</Words>
  <Characters>51660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Smart Retail Database</vt:lpstr>
    </vt:vector>
  </TitlesOfParts>
  <Manager/>
  <Company/>
  <LinksUpToDate>false</LinksUpToDate>
  <CharactersWithSpaces>60602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Retail Database</dc:title>
  <dc:subject>OPTIMIZING ORDERS, INVENTORY, AND CUSTOMER INSIGHTS</dc:subject>
  <dc:creator>Date – 20/03/2025</dc:creator>
  <cp:keywords/>
  <dc:description>generated by python-docx</dc:description>
  <cp:lastModifiedBy>Anurag Yadav</cp:lastModifiedBy>
  <cp:revision>47</cp:revision>
  <cp:lastPrinted>2025-03-19T06:26:00Z</cp:lastPrinted>
  <dcterms:created xsi:type="dcterms:W3CDTF">2025-03-21T10:38:00Z</dcterms:created>
  <dcterms:modified xsi:type="dcterms:W3CDTF">2025-04-06T02:28:00Z</dcterms:modified>
  <cp:category/>
</cp:coreProperties>
</file>